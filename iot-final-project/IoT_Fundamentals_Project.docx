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EA0D" w14:textId="636C5BFE" w:rsidR="00EF7090" w:rsidRDefault="00DD1EB6" w:rsidP="00DD1EB6">
      <w:pPr>
        <w:pStyle w:val="Title"/>
        <w:jc w:val="center"/>
      </w:pPr>
      <w:r w:rsidRPr="00DD1EB6">
        <w:rPr>
          <w:b/>
          <w:bCs/>
        </w:rPr>
        <w:t>Internet of Things Fundamentals</w:t>
      </w:r>
    </w:p>
    <w:p w14:paraId="36492714" w14:textId="00052AA2" w:rsidR="00E870E5" w:rsidRPr="00DD1EB6" w:rsidRDefault="00EF7090" w:rsidP="00EF7090">
      <w:pPr>
        <w:pStyle w:val="Title"/>
        <w:jc w:val="center"/>
        <w:rPr>
          <w:i/>
          <w:iCs/>
          <w:sz w:val="44"/>
          <w:szCs w:val="44"/>
        </w:rPr>
      </w:pPr>
      <w:r w:rsidRPr="00DD1EB6">
        <w:rPr>
          <w:i/>
          <w:iCs/>
          <w:sz w:val="44"/>
          <w:szCs w:val="44"/>
        </w:rPr>
        <w:t>Subject Project</w:t>
      </w:r>
    </w:p>
    <w:p w14:paraId="1D1366F2" w14:textId="34D3F61C" w:rsidR="00EF7090" w:rsidRPr="00EF7090" w:rsidRDefault="00EF7090" w:rsidP="00EF7090">
      <w:pPr>
        <w:jc w:val="center"/>
      </w:pPr>
      <w:r>
        <w:t>BS AI 6</w:t>
      </w:r>
      <w:r w:rsidRPr="00EF7090">
        <w:rPr>
          <w:vertAlign w:val="superscript"/>
        </w:rPr>
        <w:t>th</w:t>
      </w:r>
      <w:r>
        <w:t xml:space="preserve"> S</w:t>
      </w:r>
      <w:r w:rsidR="00D56ABC">
        <w:t>e</w:t>
      </w:r>
      <w:r>
        <w:t>mester SP-25</w:t>
      </w:r>
      <w:r w:rsidR="004A26D5">
        <w:t xml:space="preserve"> (AIE-3079)</w:t>
      </w:r>
    </w:p>
    <w:p w14:paraId="355D700B" w14:textId="0F77520F" w:rsidR="00EF7090" w:rsidRDefault="009057AB">
      <w:r w:rsidRPr="007273CD">
        <w:rPr>
          <w:b/>
          <w:bCs/>
        </w:rPr>
        <w:t>Date:</w:t>
      </w:r>
      <w:r w:rsidR="00337C41">
        <w:t xml:space="preserve"> 26-06-2025</w:t>
      </w:r>
    </w:p>
    <w:p w14:paraId="0E1F1DAA" w14:textId="67CC8FA1" w:rsidR="007273CD" w:rsidRPr="007273CD" w:rsidRDefault="00EF7090" w:rsidP="007273CD">
      <w:pPr>
        <w:rPr>
          <w:b/>
          <w:bCs/>
          <w:lang w:val="en-PK"/>
        </w:rPr>
      </w:pPr>
      <w:r w:rsidRPr="00EF7090">
        <w:rPr>
          <w:b/>
          <w:bCs/>
        </w:rPr>
        <w:t>Project Title:</w:t>
      </w:r>
      <w:r w:rsidRPr="00EF7090">
        <w:t xml:space="preserve"> </w:t>
      </w:r>
      <w:r w:rsidR="007273CD" w:rsidRPr="007273CD">
        <w:rPr>
          <w:lang w:val="en-PK"/>
        </w:rPr>
        <w:t>Smart Environment Monitor: IoT Smoke Detector &amp; Air Index Calculator</w:t>
      </w:r>
    </w:p>
    <w:p w14:paraId="12F9B379" w14:textId="78C8E9FE" w:rsidR="00EF7090" w:rsidRDefault="00EF7090" w:rsidP="00EF7090">
      <w:pPr>
        <w:rPr>
          <w:b/>
          <w:bCs/>
        </w:rPr>
      </w:pPr>
      <w:r w:rsidRPr="00EF7090">
        <w:rPr>
          <w:b/>
          <w:bCs/>
        </w:rPr>
        <w:t>Group Name</w:t>
      </w:r>
      <w:r>
        <w:rPr>
          <w:b/>
          <w:bCs/>
        </w:rPr>
        <w:t>/no.:</w:t>
      </w:r>
      <w:r w:rsidRPr="00EF7090">
        <w:rPr>
          <w:b/>
          <w:bCs/>
        </w:rPr>
        <w:t xml:space="preserve"> </w:t>
      </w:r>
      <w:r w:rsidR="00337C41" w:rsidRPr="00161C7C">
        <w:t>AI_ZONE /</w:t>
      </w:r>
      <w:r w:rsidR="00337C41">
        <w:rPr>
          <w:b/>
          <w:bCs/>
        </w:rPr>
        <w:t xml:space="preserve"> </w:t>
      </w:r>
      <w:r w:rsidR="00D56ABC" w:rsidRPr="00D56ABC">
        <w:t>10</w:t>
      </w:r>
    </w:p>
    <w:p w14:paraId="275257E6" w14:textId="77777777" w:rsidR="0012453A" w:rsidRDefault="0012453A" w:rsidP="00EF7090">
      <w:pPr>
        <w:rPr>
          <w:b/>
          <w:bCs/>
        </w:rPr>
      </w:pPr>
    </w:p>
    <w:p w14:paraId="7A50C2DE" w14:textId="6E4446AB" w:rsidR="004B3FE1" w:rsidRDefault="004B3FE1" w:rsidP="00EF7090">
      <w:pPr>
        <w:rPr>
          <w:b/>
          <w:bCs/>
        </w:rPr>
      </w:pPr>
      <w:r>
        <w:rPr>
          <w:b/>
          <w:bCs/>
        </w:rPr>
        <w:t>Team Members:</w:t>
      </w:r>
    </w:p>
    <w:tbl>
      <w:tblPr>
        <w:tblStyle w:val="GridTable7Colorful"/>
        <w:tblW w:w="10829" w:type="dxa"/>
        <w:jc w:val="center"/>
        <w:tblLook w:val="04A0" w:firstRow="1" w:lastRow="0" w:firstColumn="1" w:lastColumn="0" w:noHBand="0" w:noVBand="1"/>
      </w:tblPr>
      <w:tblGrid>
        <w:gridCol w:w="2070"/>
        <w:gridCol w:w="2430"/>
        <w:gridCol w:w="3860"/>
        <w:gridCol w:w="2469"/>
      </w:tblGrid>
      <w:tr w:rsidR="00072F99" w14:paraId="209E6DD3" w14:textId="69F56DCF" w:rsidTr="00DD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BA86AD2" w14:textId="2D5A8253" w:rsidR="00072F99" w:rsidRDefault="00072F99" w:rsidP="00247A3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Members</w:t>
            </w:r>
          </w:p>
        </w:tc>
        <w:tc>
          <w:tcPr>
            <w:tcW w:w="2430" w:type="dxa"/>
          </w:tcPr>
          <w:p w14:paraId="1716E8D0" w14:textId="700164E2" w:rsidR="00072F99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 no</w:t>
            </w:r>
          </w:p>
        </w:tc>
        <w:tc>
          <w:tcPr>
            <w:tcW w:w="3860" w:type="dxa"/>
          </w:tcPr>
          <w:p w14:paraId="64EE2F6E" w14:textId="6DDE61EC" w:rsidR="00072F99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2469" w:type="dxa"/>
          </w:tcPr>
          <w:p w14:paraId="07827BDD" w14:textId="2E2016BD" w:rsidR="00072F99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Signature</w:t>
            </w:r>
          </w:p>
        </w:tc>
      </w:tr>
      <w:tr w:rsidR="00072F99" w14:paraId="720AB6DB" w14:textId="79F35E22" w:rsidTr="00D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8E7E97A" w14:textId="022930E3" w:rsidR="00072F99" w:rsidRDefault="00072F99" w:rsidP="00EF7090">
            <w:pPr>
              <w:rPr>
                <w:b/>
                <w:bCs/>
              </w:rPr>
            </w:pPr>
            <w:r>
              <w:rPr>
                <w:b/>
                <w:bCs/>
              </w:rPr>
              <w:t>Member-1 (Leader)</w:t>
            </w:r>
          </w:p>
        </w:tc>
        <w:tc>
          <w:tcPr>
            <w:tcW w:w="2430" w:type="dxa"/>
          </w:tcPr>
          <w:p w14:paraId="73F4E581" w14:textId="505DAD73" w:rsidR="00072F99" w:rsidRDefault="00337C41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22-NTU-CS-13</w:t>
            </w:r>
            <w:r w:rsidR="00D56ABC">
              <w:rPr>
                <w:b/>
                <w:bCs/>
              </w:rPr>
              <w:t>36</w:t>
            </w:r>
          </w:p>
        </w:tc>
        <w:tc>
          <w:tcPr>
            <w:tcW w:w="3860" w:type="dxa"/>
          </w:tcPr>
          <w:p w14:paraId="15156D31" w14:textId="5F721384" w:rsidR="00072F99" w:rsidRDefault="00337C41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ABDUL RAFAY</w:t>
            </w:r>
          </w:p>
        </w:tc>
        <w:tc>
          <w:tcPr>
            <w:tcW w:w="2469" w:type="dxa"/>
          </w:tcPr>
          <w:p w14:paraId="086F3CAF" w14:textId="77777777" w:rsidR="00072F99" w:rsidRDefault="00072F99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2F99" w14:paraId="1FDA74F5" w14:textId="2A5B6316" w:rsidTr="00DD1EB6">
        <w:trPr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015E965" w14:textId="4EC3D9D9" w:rsidR="00072F99" w:rsidRDefault="00072F99" w:rsidP="00EF7090">
            <w:pPr>
              <w:rPr>
                <w:b/>
                <w:bCs/>
              </w:rPr>
            </w:pPr>
            <w:r>
              <w:rPr>
                <w:b/>
                <w:bCs/>
              </w:rPr>
              <w:t>Member-2</w:t>
            </w:r>
          </w:p>
        </w:tc>
        <w:tc>
          <w:tcPr>
            <w:tcW w:w="2430" w:type="dxa"/>
          </w:tcPr>
          <w:p w14:paraId="03A788A9" w14:textId="32CFF4E1" w:rsidR="00072F99" w:rsidRDefault="00337C41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22-NTU-CS-1355</w:t>
            </w:r>
          </w:p>
        </w:tc>
        <w:tc>
          <w:tcPr>
            <w:tcW w:w="3860" w:type="dxa"/>
          </w:tcPr>
          <w:p w14:paraId="4D325B04" w14:textId="1697EAF7" w:rsidR="00072F99" w:rsidRDefault="00337C41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M. FAISAL</w:t>
            </w:r>
          </w:p>
        </w:tc>
        <w:tc>
          <w:tcPr>
            <w:tcW w:w="2469" w:type="dxa"/>
          </w:tcPr>
          <w:p w14:paraId="0EF51AD0" w14:textId="77777777" w:rsidR="00072F99" w:rsidRDefault="00072F99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2F99" w14:paraId="672F1B3F" w14:textId="05FFBE70" w:rsidTr="00D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AC59FF1" w14:textId="497785B7" w:rsidR="00072F99" w:rsidRDefault="00072F99" w:rsidP="00EF7090">
            <w:pPr>
              <w:rPr>
                <w:b/>
                <w:bCs/>
              </w:rPr>
            </w:pPr>
            <w:r>
              <w:rPr>
                <w:b/>
                <w:bCs/>
              </w:rPr>
              <w:t>Member-3</w:t>
            </w:r>
          </w:p>
        </w:tc>
        <w:tc>
          <w:tcPr>
            <w:tcW w:w="2430" w:type="dxa"/>
          </w:tcPr>
          <w:p w14:paraId="2A959839" w14:textId="43D2C4CA" w:rsidR="00072F99" w:rsidRDefault="00337C41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22-NTU-CS-1375</w:t>
            </w:r>
          </w:p>
        </w:tc>
        <w:tc>
          <w:tcPr>
            <w:tcW w:w="3860" w:type="dxa"/>
          </w:tcPr>
          <w:p w14:paraId="47FD9AF9" w14:textId="2412AAA2" w:rsidR="00072F99" w:rsidRDefault="00337C41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SUFHAN SIDDIQUE</w:t>
            </w:r>
          </w:p>
        </w:tc>
        <w:tc>
          <w:tcPr>
            <w:tcW w:w="2469" w:type="dxa"/>
          </w:tcPr>
          <w:p w14:paraId="3F39945F" w14:textId="77777777" w:rsidR="00072F99" w:rsidRDefault="00072F99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2F99" w14:paraId="44E13594" w14:textId="620BB7B1" w:rsidTr="00DD1EB6">
        <w:trPr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5352318" w14:textId="2C8D2712" w:rsidR="00072F99" w:rsidRDefault="00072F99" w:rsidP="00EF7090">
            <w:pPr>
              <w:rPr>
                <w:b/>
                <w:bCs/>
              </w:rPr>
            </w:pPr>
            <w:r>
              <w:rPr>
                <w:b/>
                <w:bCs/>
              </w:rPr>
              <w:t>Member-4</w:t>
            </w:r>
          </w:p>
        </w:tc>
        <w:tc>
          <w:tcPr>
            <w:tcW w:w="2430" w:type="dxa"/>
          </w:tcPr>
          <w:p w14:paraId="32901614" w14:textId="77777777" w:rsidR="00072F99" w:rsidRDefault="00072F99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</w:tcPr>
          <w:p w14:paraId="5CABC63F" w14:textId="77777777" w:rsidR="00072F99" w:rsidRDefault="00072F99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69" w:type="dxa"/>
          </w:tcPr>
          <w:p w14:paraId="7692E7A6" w14:textId="77777777" w:rsidR="00072F99" w:rsidRDefault="00072F99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64835A" w14:textId="77777777" w:rsidR="004B3FE1" w:rsidRDefault="004B3FE1" w:rsidP="00EF7090">
      <w:pPr>
        <w:rPr>
          <w:b/>
          <w:bCs/>
        </w:rPr>
      </w:pPr>
    </w:p>
    <w:p w14:paraId="0E91E67F" w14:textId="1ECA86A2" w:rsidR="00EF7090" w:rsidRDefault="00000000" w:rsidP="00EF7090">
      <w:r>
        <w:br w:type="page"/>
      </w:r>
    </w:p>
    <w:p w14:paraId="3425EF90" w14:textId="2E62CE8B" w:rsidR="00EF7090" w:rsidRPr="009D2A09" w:rsidRDefault="00EF7090" w:rsidP="009D2A09">
      <w:pPr>
        <w:spacing w:after="0"/>
        <w:jc w:val="center"/>
        <w:rPr>
          <w:i/>
          <w:iCs/>
          <w:color w:val="4F81BD" w:themeColor="accent1"/>
        </w:rPr>
      </w:pPr>
    </w:p>
    <w:tbl>
      <w:tblPr>
        <w:tblStyle w:val="GridTable1Light"/>
        <w:tblpPr w:leftFromText="180" w:rightFromText="180" w:vertAnchor="text" w:horzAnchor="margin" w:tblpXSpec="center" w:tblpY="129"/>
        <w:tblW w:w="8967" w:type="dxa"/>
        <w:tblLook w:val="04A0" w:firstRow="1" w:lastRow="0" w:firstColumn="1" w:lastColumn="0" w:noHBand="0" w:noVBand="1"/>
      </w:tblPr>
      <w:tblGrid>
        <w:gridCol w:w="916"/>
        <w:gridCol w:w="894"/>
        <w:gridCol w:w="1891"/>
        <w:gridCol w:w="1754"/>
        <w:gridCol w:w="1754"/>
        <w:gridCol w:w="1758"/>
      </w:tblGrid>
      <w:tr w:rsidR="00DC2FDA" w:rsidRPr="00B25A41" w14:paraId="47B7AA76" w14:textId="77777777" w:rsidTr="00DC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7" w:type="dxa"/>
            <w:gridSpan w:val="6"/>
            <w:noWrap/>
            <w:vAlign w:val="center"/>
            <w:hideMark/>
          </w:tcPr>
          <w:p w14:paraId="0378ADFE" w14:textId="77777777" w:rsidR="00DC2FDA" w:rsidRPr="00B25A41" w:rsidRDefault="00DC2FDA" w:rsidP="00DC2F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Contributions in % of each Team Members for each component</w:t>
            </w:r>
          </w:p>
        </w:tc>
      </w:tr>
      <w:tr w:rsidR="00DC2FDA" w:rsidRPr="00B25A41" w14:paraId="47B2B343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  <w:hideMark/>
          </w:tcPr>
          <w:p w14:paraId="6C134BC1" w14:textId="77777777" w:rsidR="00DC2FDA" w:rsidRPr="00B25A41" w:rsidRDefault="00DC2FDA" w:rsidP="00DC2F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1" w:type="dxa"/>
            <w:noWrap/>
            <w:vAlign w:val="center"/>
            <w:hideMark/>
          </w:tcPr>
          <w:p w14:paraId="3B4E119E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Member-1</w:t>
            </w:r>
          </w:p>
        </w:tc>
        <w:tc>
          <w:tcPr>
            <w:tcW w:w="1754" w:type="dxa"/>
            <w:noWrap/>
            <w:vAlign w:val="center"/>
            <w:hideMark/>
          </w:tcPr>
          <w:p w14:paraId="3D06A07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Member-2</w:t>
            </w:r>
          </w:p>
        </w:tc>
        <w:tc>
          <w:tcPr>
            <w:tcW w:w="1754" w:type="dxa"/>
            <w:noWrap/>
            <w:vAlign w:val="center"/>
            <w:hideMark/>
          </w:tcPr>
          <w:p w14:paraId="42467BF9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Member-3</w:t>
            </w:r>
          </w:p>
        </w:tc>
        <w:tc>
          <w:tcPr>
            <w:tcW w:w="1758" w:type="dxa"/>
            <w:noWrap/>
            <w:vAlign w:val="center"/>
            <w:hideMark/>
          </w:tcPr>
          <w:p w14:paraId="250EE6A3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Member-4</w:t>
            </w:r>
          </w:p>
        </w:tc>
      </w:tr>
      <w:tr w:rsidR="00DC2FDA" w:rsidRPr="00B25A41" w14:paraId="7C1CB0F3" w14:textId="77777777" w:rsidTr="00DC2FDA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2D93E616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Distribution Components</w:t>
            </w:r>
          </w:p>
        </w:tc>
        <w:tc>
          <w:tcPr>
            <w:tcW w:w="1891" w:type="dxa"/>
            <w:vAlign w:val="center"/>
            <w:hideMark/>
          </w:tcPr>
          <w:p w14:paraId="1DEE9E2E" w14:textId="38BD4023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RAFAY</w:t>
            </w:r>
          </w:p>
        </w:tc>
        <w:tc>
          <w:tcPr>
            <w:tcW w:w="1754" w:type="dxa"/>
            <w:vAlign w:val="center"/>
          </w:tcPr>
          <w:p w14:paraId="6637096D" w14:textId="317CD2BF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FAISAL</w:t>
            </w:r>
          </w:p>
        </w:tc>
        <w:tc>
          <w:tcPr>
            <w:tcW w:w="1754" w:type="dxa"/>
            <w:vAlign w:val="center"/>
          </w:tcPr>
          <w:p w14:paraId="687175B5" w14:textId="46907B18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SUFHAN</w:t>
            </w:r>
          </w:p>
        </w:tc>
        <w:tc>
          <w:tcPr>
            <w:tcW w:w="1758" w:type="dxa"/>
            <w:vAlign w:val="center"/>
          </w:tcPr>
          <w:p w14:paraId="63BD9C29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Name</w:t>
            </w:r>
          </w:p>
        </w:tc>
      </w:tr>
      <w:tr w:rsidR="00DC2FDA" w:rsidRPr="00B25A41" w14:paraId="07395987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Merge w:val="restart"/>
            <w:vAlign w:val="center"/>
            <w:hideMark/>
          </w:tcPr>
          <w:p w14:paraId="18405344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Coding</w:t>
            </w:r>
          </w:p>
        </w:tc>
        <w:tc>
          <w:tcPr>
            <w:tcW w:w="894" w:type="dxa"/>
            <w:vAlign w:val="center"/>
            <w:hideMark/>
          </w:tcPr>
          <w:p w14:paraId="76C715F7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ESP32-coding</w:t>
            </w:r>
          </w:p>
        </w:tc>
        <w:tc>
          <w:tcPr>
            <w:tcW w:w="1891" w:type="dxa"/>
            <w:vAlign w:val="center"/>
            <w:hideMark/>
          </w:tcPr>
          <w:p w14:paraId="4EA2A2C2" w14:textId="0201BD67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40%</w:t>
            </w:r>
          </w:p>
        </w:tc>
        <w:tc>
          <w:tcPr>
            <w:tcW w:w="1754" w:type="dxa"/>
            <w:vAlign w:val="center"/>
            <w:hideMark/>
          </w:tcPr>
          <w:p w14:paraId="504ADA65" w14:textId="5A680B61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62A94070" w14:textId="295B25D7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8" w:type="dxa"/>
            <w:vAlign w:val="center"/>
            <w:hideMark/>
          </w:tcPr>
          <w:p w14:paraId="1219EA2C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7666B2B4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Merge/>
            <w:vAlign w:val="center"/>
            <w:hideMark/>
          </w:tcPr>
          <w:p w14:paraId="3E2C44B8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894" w:type="dxa"/>
            <w:vAlign w:val="center"/>
            <w:hideMark/>
          </w:tcPr>
          <w:p w14:paraId="435514EB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Python Coding</w:t>
            </w:r>
          </w:p>
        </w:tc>
        <w:tc>
          <w:tcPr>
            <w:tcW w:w="1891" w:type="dxa"/>
            <w:vAlign w:val="center"/>
            <w:hideMark/>
          </w:tcPr>
          <w:p w14:paraId="32105F8D" w14:textId="237DD258" w:rsidR="00DC2FDA" w:rsidRPr="00B25A41" w:rsidRDefault="008E0B1D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392E7871" w14:textId="402CE4FC" w:rsidR="00DC2FDA" w:rsidRPr="00B25A41" w:rsidRDefault="008E0B1D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161C7C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1754" w:type="dxa"/>
            <w:vAlign w:val="center"/>
            <w:hideMark/>
          </w:tcPr>
          <w:p w14:paraId="46CF672F" w14:textId="4EAE7B5D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8" w:type="dxa"/>
            <w:vAlign w:val="center"/>
            <w:hideMark/>
          </w:tcPr>
          <w:p w14:paraId="1DB651A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16834EC4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CE29116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UI Design</w:t>
            </w:r>
          </w:p>
        </w:tc>
        <w:tc>
          <w:tcPr>
            <w:tcW w:w="1891" w:type="dxa"/>
            <w:vAlign w:val="center"/>
            <w:hideMark/>
          </w:tcPr>
          <w:p w14:paraId="7AE4CFD5" w14:textId="3361F73C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37060C3A" w14:textId="4410E43C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754" w:type="dxa"/>
            <w:vAlign w:val="center"/>
            <w:hideMark/>
          </w:tcPr>
          <w:p w14:paraId="7E0FCBA2" w14:textId="64BA1F72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8" w:type="dxa"/>
            <w:vAlign w:val="center"/>
            <w:hideMark/>
          </w:tcPr>
          <w:p w14:paraId="3F03F96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70F636BA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46717C16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Database</w:t>
            </w:r>
          </w:p>
        </w:tc>
        <w:tc>
          <w:tcPr>
            <w:tcW w:w="1891" w:type="dxa"/>
            <w:vAlign w:val="center"/>
            <w:hideMark/>
          </w:tcPr>
          <w:p w14:paraId="0AB22B64" w14:textId="17C529DA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7037552C" w14:textId="4FDD447D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754" w:type="dxa"/>
            <w:vAlign w:val="center"/>
            <w:hideMark/>
          </w:tcPr>
          <w:p w14:paraId="15CB5B85" w14:textId="32BD8649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8" w:type="dxa"/>
            <w:vAlign w:val="center"/>
            <w:hideMark/>
          </w:tcPr>
          <w:p w14:paraId="3582AB66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64EF87F6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309E7322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Cloud Integration</w:t>
            </w:r>
          </w:p>
        </w:tc>
        <w:tc>
          <w:tcPr>
            <w:tcW w:w="1891" w:type="dxa"/>
            <w:vAlign w:val="center"/>
            <w:hideMark/>
          </w:tcPr>
          <w:p w14:paraId="49B3B90A" w14:textId="54F873F4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40%</w:t>
            </w:r>
          </w:p>
        </w:tc>
        <w:tc>
          <w:tcPr>
            <w:tcW w:w="1754" w:type="dxa"/>
            <w:vAlign w:val="center"/>
            <w:hideMark/>
          </w:tcPr>
          <w:p w14:paraId="0ECE9EBC" w14:textId="0FF36FAA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27AC4D91" w14:textId="13AD1E0B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8" w:type="dxa"/>
            <w:vAlign w:val="center"/>
            <w:hideMark/>
          </w:tcPr>
          <w:p w14:paraId="18288128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5DD510EC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43FDD8E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IoT Gateway</w:t>
            </w:r>
          </w:p>
        </w:tc>
        <w:tc>
          <w:tcPr>
            <w:tcW w:w="1891" w:type="dxa"/>
            <w:vAlign w:val="center"/>
            <w:hideMark/>
          </w:tcPr>
          <w:p w14:paraId="31236DB9" w14:textId="7E2207EB" w:rsidR="00DC2FDA" w:rsidRPr="00B25A41" w:rsidRDefault="00D56AB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40%</w:t>
            </w:r>
          </w:p>
        </w:tc>
        <w:tc>
          <w:tcPr>
            <w:tcW w:w="1754" w:type="dxa"/>
            <w:vAlign w:val="center"/>
            <w:hideMark/>
          </w:tcPr>
          <w:p w14:paraId="37352394" w14:textId="1481A25A" w:rsidR="00DC2FDA" w:rsidRPr="00B25A41" w:rsidRDefault="00D56AB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0CA2C8A6" w14:textId="7E697AE8" w:rsidR="00DC2FDA" w:rsidRPr="00B25A41" w:rsidRDefault="00D56AB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8" w:type="dxa"/>
            <w:vAlign w:val="center"/>
            <w:hideMark/>
          </w:tcPr>
          <w:p w14:paraId="5BF840A6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7ABAB4CF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1F707CC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Edge Processing</w:t>
            </w:r>
          </w:p>
        </w:tc>
        <w:tc>
          <w:tcPr>
            <w:tcW w:w="1891" w:type="dxa"/>
            <w:vAlign w:val="center"/>
            <w:hideMark/>
          </w:tcPr>
          <w:p w14:paraId="0CF303B1" w14:textId="442B0D6B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61E143F6" w14:textId="75FA3AB6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754" w:type="dxa"/>
            <w:vAlign w:val="center"/>
            <w:hideMark/>
          </w:tcPr>
          <w:p w14:paraId="19F92A15" w14:textId="63CFCFE3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8" w:type="dxa"/>
            <w:vAlign w:val="center"/>
            <w:hideMark/>
          </w:tcPr>
          <w:p w14:paraId="06D028D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2A14588D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67B77610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Documentation</w:t>
            </w:r>
          </w:p>
        </w:tc>
        <w:tc>
          <w:tcPr>
            <w:tcW w:w="1891" w:type="dxa"/>
            <w:vAlign w:val="center"/>
            <w:hideMark/>
          </w:tcPr>
          <w:p w14:paraId="0439303D" w14:textId="7724F935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20FC4145" w14:textId="6BF00007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0860B4E2" w14:textId="03EA6F80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758" w:type="dxa"/>
            <w:vAlign w:val="center"/>
            <w:hideMark/>
          </w:tcPr>
          <w:p w14:paraId="0107FA27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527961FE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6995DD68" w14:textId="77777777" w:rsidR="00DC2FDA" w:rsidRDefault="00DC2FDA" w:rsidP="00DC2FDA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Presentation</w:t>
            </w:r>
          </w:p>
          <w:p w14:paraId="355BCF5D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Design</w:t>
            </w:r>
          </w:p>
        </w:tc>
        <w:tc>
          <w:tcPr>
            <w:tcW w:w="1891" w:type="dxa"/>
            <w:vAlign w:val="center"/>
            <w:hideMark/>
          </w:tcPr>
          <w:p w14:paraId="1E2EE639" w14:textId="15794073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0842DE78" w14:textId="33FA3548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754" w:type="dxa"/>
            <w:vAlign w:val="center"/>
            <w:hideMark/>
          </w:tcPr>
          <w:p w14:paraId="085D5932" w14:textId="2D9CFDD7" w:rsidR="00DC2FDA" w:rsidRPr="00B25A41" w:rsidRDefault="00161C7C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758" w:type="dxa"/>
            <w:vAlign w:val="center"/>
            <w:hideMark/>
          </w:tcPr>
          <w:p w14:paraId="00337E1A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665D5A79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15B1301C" w14:textId="77777777" w:rsidR="00DC2FDA" w:rsidRPr="00B25A41" w:rsidRDefault="00DC2FDA" w:rsidP="00DC2F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Replace for other contribution</w:t>
            </w:r>
          </w:p>
        </w:tc>
        <w:tc>
          <w:tcPr>
            <w:tcW w:w="1891" w:type="dxa"/>
            <w:noWrap/>
            <w:vAlign w:val="center"/>
            <w:hideMark/>
          </w:tcPr>
          <w:p w14:paraId="498F5413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1A9935B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02ADAA83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noWrap/>
            <w:vAlign w:val="center"/>
            <w:hideMark/>
          </w:tcPr>
          <w:p w14:paraId="5B73039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3A286572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2664C1A7" w14:textId="77777777" w:rsidR="00DC2FDA" w:rsidRPr="00B25A41" w:rsidRDefault="00DC2FDA" w:rsidP="00DC2F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Replace for other contribution</w:t>
            </w:r>
          </w:p>
        </w:tc>
        <w:tc>
          <w:tcPr>
            <w:tcW w:w="1891" w:type="dxa"/>
            <w:noWrap/>
            <w:vAlign w:val="center"/>
            <w:hideMark/>
          </w:tcPr>
          <w:p w14:paraId="0265FA8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1D483B13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770F0651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noWrap/>
            <w:vAlign w:val="center"/>
            <w:hideMark/>
          </w:tcPr>
          <w:p w14:paraId="16724E09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7A25E275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3AC88667" w14:textId="77777777" w:rsidR="00DC2FDA" w:rsidRPr="00B25A41" w:rsidRDefault="00DC2FDA" w:rsidP="00DC2F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Replace for other contribution</w:t>
            </w:r>
          </w:p>
        </w:tc>
        <w:tc>
          <w:tcPr>
            <w:tcW w:w="1891" w:type="dxa"/>
            <w:noWrap/>
            <w:vAlign w:val="center"/>
            <w:hideMark/>
          </w:tcPr>
          <w:p w14:paraId="39D8FBE7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5444A8A1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69060EEA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noWrap/>
            <w:vAlign w:val="center"/>
            <w:hideMark/>
          </w:tcPr>
          <w:p w14:paraId="28770C76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61839CF0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1A6D894F" w14:textId="77777777" w:rsidR="00DC2FDA" w:rsidRPr="00B25A41" w:rsidRDefault="00DC2FDA" w:rsidP="00DC2F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Replace for other contribution</w:t>
            </w:r>
          </w:p>
        </w:tc>
        <w:tc>
          <w:tcPr>
            <w:tcW w:w="1891" w:type="dxa"/>
            <w:noWrap/>
            <w:vAlign w:val="center"/>
            <w:hideMark/>
          </w:tcPr>
          <w:p w14:paraId="7739574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6DD5B50D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3A8F9C8C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noWrap/>
            <w:vAlign w:val="center"/>
            <w:hideMark/>
          </w:tcPr>
          <w:p w14:paraId="3275853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2BAA90" w14:textId="77777777" w:rsidR="00EF7090" w:rsidRDefault="00EF7090"/>
    <w:p w14:paraId="2AEE9DA7" w14:textId="77777777" w:rsidR="00EF7090" w:rsidRDefault="00EF7090"/>
    <w:p w14:paraId="1EFD6E83" w14:textId="77777777" w:rsidR="00EF7090" w:rsidRDefault="00EF7090"/>
    <w:p w14:paraId="748790DD" w14:textId="77777777" w:rsidR="000928BA" w:rsidRDefault="000928BA"/>
    <w:p w14:paraId="54AA7EE3" w14:textId="77777777" w:rsidR="000928BA" w:rsidRDefault="000928BA"/>
    <w:p w14:paraId="4643FE54" w14:textId="77777777" w:rsidR="00EF7090" w:rsidRDefault="00EF7090"/>
    <w:p w14:paraId="17CFAA87" w14:textId="77777777" w:rsidR="00EF7090" w:rsidRDefault="00EF7090"/>
    <w:p w14:paraId="364F3E12" w14:textId="77777777" w:rsidR="00EF7090" w:rsidRDefault="00EF7090"/>
    <w:p w14:paraId="22C98478" w14:textId="77777777" w:rsidR="00EF7090" w:rsidRDefault="00EF7090"/>
    <w:p w14:paraId="1700EE06" w14:textId="77777777" w:rsidR="00EF7090" w:rsidRDefault="00EF7090"/>
    <w:p w14:paraId="456B6FA2" w14:textId="77777777" w:rsidR="00EF7090" w:rsidRDefault="00EF7090"/>
    <w:p w14:paraId="1F3DCD21" w14:textId="77777777" w:rsidR="00EF7090" w:rsidRDefault="00EF7090"/>
    <w:p w14:paraId="2AD6020A" w14:textId="77777777" w:rsidR="00EF7090" w:rsidRDefault="00EF7090"/>
    <w:p w14:paraId="2FD91CF5" w14:textId="77777777" w:rsidR="00EF7090" w:rsidRDefault="00EF7090"/>
    <w:p w14:paraId="163E8151" w14:textId="77777777" w:rsidR="00EF7090" w:rsidRDefault="00EF7090"/>
    <w:p w14:paraId="56B1C57D" w14:textId="73D5335D" w:rsidR="00C04F6A" w:rsidRPr="009D2A09" w:rsidRDefault="00C04F6A" w:rsidP="00C04F6A">
      <w:pPr>
        <w:spacing w:after="0"/>
        <w:jc w:val="center"/>
        <w:rPr>
          <w:i/>
          <w:iCs/>
          <w:color w:val="EE0000"/>
        </w:rPr>
      </w:pPr>
      <w:r w:rsidRPr="009D2A09">
        <w:rPr>
          <w:i/>
          <w:iCs/>
          <w:color w:val="EE0000"/>
        </w:rPr>
        <w:t>To be filled by the evaluator</w:t>
      </w:r>
    </w:p>
    <w:p w14:paraId="7FED23B4" w14:textId="273DC9BC" w:rsidR="00EF7090" w:rsidRDefault="00112123" w:rsidP="005C2E42">
      <w:pPr>
        <w:pStyle w:val="Heading1"/>
        <w:spacing w:before="0"/>
        <w:jc w:val="center"/>
      </w:pPr>
      <w:r>
        <w:t>Team-Based Evaluation (60 Marks)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409"/>
        <w:gridCol w:w="1848"/>
        <w:gridCol w:w="2561"/>
      </w:tblGrid>
      <w:tr w:rsidR="0071751F" w14:paraId="0DCD0A0A" w14:textId="704FF8BE" w:rsidTr="004A2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1D5429C7" w14:textId="77777777" w:rsidR="0071751F" w:rsidRDefault="0071751F" w:rsidP="00E21D59">
            <w:r>
              <w:t>Criteria</w:t>
            </w:r>
          </w:p>
        </w:tc>
        <w:tc>
          <w:tcPr>
            <w:tcW w:w="1848" w:type="dxa"/>
          </w:tcPr>
          <w:p w14:paraId="40D3861E" w14:textId="53027118" w:rsidR="0071751F" w:rsidRDefault="0071751F" w:rsidP="0071751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Obtained</w:t>
            </w:r>
            <w:r w:rsidR="003F1090">
              <w:t xml:space="preserve"> Marks</w:t>
            </w:r>
          </w:p>
        </w:tc>
        <w:tc>
          <w:tcPr>
            <w:tcW w:w="2561" w:type="dxa"/>
          </w:tcPr>
          <w:p w14:paraId="47067FC4" w14:textId="7E37C2A9" w:rsidR="0071751F" w:rsidRDefault="003F1090" w:rsidP="003F10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</w:t>
            </w:r>
          </w:p>
        </w:tc>
      </w:tr>
      <w:tr w:rsidR="0071751F" w14:paraId="4356CE37" w14:textId="56338EF0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0E06CCA5" w14:textId="77777777" w:rsidR="0071751F" w:rsidRDefault="0071751F" w:rsidP="00E21D59">
            <w:r>
              <w:t>System Design &amp; Architecture</w:t>
            </w:r>
          </w:p>
        </w:tc>
        <w:tc>
          <w:tcPr>
            <w:tcW w:w="1848" w:type="dxa"/>
          </w:tcPr>
          <w:p w14:paraId="35E59375" w14:textId="0239E6BA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2FF72CB" w14:textId="77777777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5E1447A6" w14:textId="08A48290" w:rsidTr="004A26D5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7431DE3B" w14:textId="77777777" w:rsidR="0071751F" w:rsidRDefault="0071751F" w:rsidP="00E21D59">
            <w:r>
              <w:t>Hardware Integration &amp; Circuit Setup</w:t>
            </w:r>
          </w:p>
        </w:tc>
        <w:tc>
          <w:tcPr>
            <w:tcW w:w="1848" w:type="dxa"/>
          </w:tcPr>
          <w:p w14:paraId="38277DDD" w14:textId="5F49FEA0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2A3173C7" w14:textId="77777777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44799C49" w14:textId="479654E5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4B0D8644" w14:textId="77777777" w:rsidR="0071751F" w:rsidRDefault="0071751F" w:rsidP="00E21D59">
            <w:r>
              <w:t>IoT Gateway and Cloud Communication</w:t>
            </w:r>
          </w:p>
        </w:tc>
        <w:tc>
          <w:tcPr>
            <w:tcW w:w="1848" w:type="dxa"/>
          </w:tcPr>
          <w:p w14:paraId="60E4CC2C" w14:textId="725DA8BF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6D43ADAE" w14:textId="77777777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68CB4FDA" w14:textId="71998D4C" w:rsidTr="004A26D5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086D705E" w14:textId="77777777" w:rsidR="0071751F" w:rsidRDefault="0071751F" w:rsidP="00E21D59">
            <w:r>
              <w:t>Working Prototype Demonstration</w:t>
            </w:r>
          </w:p>
        </w:tc>
        <w:tc>
          <w:tcPr>
            <w:tcW w:w="1848" w:type="dxa"/>
          </w:tcPr>
          <w:p w14:paraId="697C8370" w14:textId="67903F05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2ACE96BE" w14:textId="77777777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3C312FA9" w14:textId="7019A4B9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5AC35B2D" w14:textId="77777777" w:rsidR="0071751F" w:rsidRDefault="0071751F" w:rsidP="00E21D59">
            <w:r>
              <w:t>Performance &amp; Reliability Testing</w:t>
            </w:r>
          </w:p>
        </w:tc>
        <w:tc>
          <w:tcPr>
            <w:tcW w:w="1848" w:type="dxa"/>
          </w:tcPr>
          <w:p w14:paraId="138DA64A" w14:textId="078B5AEA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22D14EFC" w14:textId="77777777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43B40475" w14:textId="42D22A30" w:rsidTr="004A26D5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45FE4AE0" w14:textId="26BF8210" w:rsidR="0071751F" w:rsidRDefault="0071751F" w:rsidP="00E21D59">
            <w:r>
              <w:t>Presentation</w:t>
            </w:r>
          </w:p>
        </w:tc>
        <w:tc>
          <w:tcPr>
            <w:tcW w:w="1848" w:type="dxa"/>
          </w:tcPr>
          <w:p w14:paraId="478B3D1B" w14:textId="33ADB05E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3A95CF1" w14:textId="77777777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6E6A9957" w14:textId="291F56CB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6C1BD990" w14:textId="77777777" w:rsidR="0071751F" w:rsidRDefault="0071751F" w:rsidP="00E21D59">
            <w:r>
              <w:t>Total (Team-Based)</w:t>
            </w:r>
          </w:p>
        </w:tc>
        <w:tc>
          <w:tcPr>
            <w:tcW w:w="1848" w:type="dxa"/>
          </w:tcPr>
          <w:p w14:paraId="03765A15" w14:textId="1F9AC81D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2517BA5" w14:textId="77777777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1A11E43B" w14:textId="1789B54B" w:rsidR="00712868" w:rsidRDefault="00712868" w:rsidP="005C2E42">
      <w:pPr>
        <w:pStyle w:val="Heading1"/>
        <w:spacing w:before="0"/>
        <w:jc w:val="center"/>
      </w:pPr>
      <w:r>
        <w:t>Individual-Based Evaluation (40 Marks per Member)</w:t>
      </w:r>
    </w:p>
    <w:tbl>
      <w:tblPr>
        <w:tblStyle w:val="PlainTable1"/>
        <w:tblW w:w="9793" w:type="dxa"/>
        <w:jc w:val="center"/>
        <w:tblLook w:val="04A0" w:firstRow="1" w:lastRow="0" w:firstColumn="1" w:lastColumn="0" w:noHBand="0" w:noVBand="1"/>
      </w:tblPr>
      <w:tblGrid>
        <w:gridCol w:w="2911"/>
        <w:gridCol w:w="1741"/>
        <w:gridCol w:w="1743"/>
        <w:gridCol w:w="1743"/>
        <w:gridCol w:w="1655"/>
      </w:tblGrid>
      <w:tr w:rsidR="00BC6D27" w14:paraId="39E813AD" w14:textId="24008C20" w:rsidTr="004A2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54F0D75" w14:textId="0DDCF6D9" w:rsidR="00BC6D27" w:rsidRDefault="00BC6D27" w:rsidP="00BC6D27"/>
        </w:tc>
        <w:tc>
          <w:tcPr>
            <w:tcW w:w="1792" w:type="dxa"/>
          </w:tcPr>
          <w:p w14:paraId="04C40F49" w14:textId="77777777" w:rsidR="00BC6D27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1</w:t>
            </w:r>
          </w:p>
        </w:tc>
        <w:tc>
          <w:tcPr>
            <w:tcW w:w="1793" w:type="dxa"/>
          </w:tcPr>
          <w:p w14:paraId="708B0576" w14:textId="77777777" w:rsidR="00BC6D27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2</w:t>
            </w:r>
          </w:p>
        </w:tc>
        <w:tc>
          <w:tcPr>
            <w:tcW w:w="1793" w:type="dxa"/>
          </w:tcPr>
          <w:p w14:paraId="205D6493" w14:textId="77777777" w:rsidR="00BC6D27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3</w:t>
            </w:r>
          </w:p>
        </w:tc>
        <w:tc>
          <w:tcPr>
            <w:tcW w:w="1699" w:type="dxa"/>
          </w:tcPr>
          <w:p w14:paraId="7511FE64" w14:textId="489EB2D3" w:rsidR="00BC6D27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Member </w:t>
            </w:r>
            <w:r w:rsidR="005C2E42">
              <w:t>4</w:t>
            </w:r>
          </w:p>
        </w:tc>
      </w:tr>
      <w:tr w:rsidR="004A26D5" w14:paraId="3A041621" w14:textId="77777777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DF32918" w14:textId="70F6AB49" w:rsidR="004A26D5" w:rsidRDefault="004A26D5" w:rsidP="00BC6D27">
            <w:r>
              <w:t>Criteria</w:t>
            </w:r>
          </w:p>
        </w:tc>
        <w:tc>
          <w:tcPr>
            <w:tcW w:w="1792" w:type="dxa"/>
          </w:tcPr>
          <w:p w14:paraId="347C5097" w14:textId="77777777" w:rsidR="004A26D5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14:paraId="202C86A7" w14:textId="77777777" w:rsidR="004A26D5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14:paraId="67366751" w14:textId="77777777" w:rsidR="004A26D5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2D26868A" w14:textId="77777777" w:rsidR="004A26D5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D27" w14:paraId="3B9DB151" w14:textId="48831408" w:rsidTr="004A26D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7479723" w14:textId="77777777" w:rsidR="00BC6D27" w:rsidRDefault="00BC6D27" w:rsidP="00BC6D27">
            <w:r>
              <w:t>Understanding of the Project &amp; Role</w:t>
            </w:r>
          </w:p>
        </w:tc>
        <w:tc>
          <w:tcPr>
            <w:tcW w:w="1792" w:type="dxa"/>
          </w:tcPr>
          <w:p w14:paraId="307DD18A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65DC5AF8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519AD301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699" w:type="dxa"/>
          </w:tcPr>
          <w:p w14:paraId="4BD04F01" w14:textId="598044AC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BC6D27" w14:paraId="5C621862" w14:textId="1D558DC9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BA8561B" w14:textId="77777777" w:rsidR="00BC6D27" w:rsidRDefault="00BC6D27" w:rsidP="00BC6D27">
            <w:r>
              <w:t>Code Contribution and Explanation</w:t>
            </w:r>
          </w:p>
        </w:tc>
        <w:tc>
          <w:tcPr>
            <w:tcW w:w="1792" w:type="dxa"/>
          </w:tcPr>
          <w:p w14:paraId="73FC0FF0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27FC6AFE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19A14F0B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699" w:type="dxa"/>
          </w:tcPr>
          <w:p w14:paraId="1385C905" w14:textId="28D74F01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BC6D27" w14:paraId="100ECB06" w14:textId="141EA1C4" w:rsidTr="004A26D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A4E5B11" w14:textId="17BE39D7" w:rsidR="00BC6D27" w:rsidRDefault="00786AD0" w:rsidP="00BC6D27">
            <w:r>
              <w:t>Q/A VIVA</w:t>
            </w:r>
          </w:p>
        </w:tc>
        <w:tc>
          <w:tcPr>
            <w:tcW w:w="1792" w:type="dxa"/>
          </w:tcPr>
          <w:p w14:paraId="6B08717E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3DF6D234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40EAF03A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699" w:type="dxa"/>
          </w:tcPr>
          <w:p w14:paraId="6E9BDE85" w14:textId="66FEAF01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BC6D27" w14:paraId="0D852B78" w14:textId="70ED35FA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28F5283" w14:textId="77777777" w:rsidR="00BC6D27" w:rsidRDefault="00BC6D27" w:rsidP="00BC6D27">
            <w:r>
              <w:t>Documentation/Reporting &amp; Communication</w:t>
            </w:r>
          </w:p>
        </w:tc>
        <w:tc>
          <w:tcPr>
            <w:tcW w:w="1792" w:type="dxa"/>
          </w:tcPr>
          <w:p w14:paraId="6F5D414E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679F45BE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64438654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699" w:type="dxa"/>
          </w:tcPr>
          <w:p w14:paraId="4533ABAC" w14:textId="538CAACE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BC6D27" w14:paraId="5EA59FE0" w14:textId="21FC49F6" w:rsidTr="004A26D5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8E16419" w14:textId="77777777" w:rsidR="00BC6D27" w:rsidRDefault="00BC6D27" w:rsidP="00BC6D27">
            <w:r>
              <w:t>Total (Individual-Based)</w:t>
            </w:r>
          </w:p>
        </w:tc>
        <w:tc>
          <w:tcPr>
            <w:tcW w:w="1792" w:type="dxa"/>
          </w:tcPr>
          <w:p w14:paraId="09C9F431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/40</w:t>
            </w:r>
          </w:p>
        </w:tc>
        <w:tc>
          <w:tcPr>
            <w:tcW w:w="1793" w:type="dxa"/>
          </w:tcPr>
          <w:p w14:paraId="23A9BEDD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/40</w:t>
            </w:r>
          </w:p>
        </w:tc>
        <w:tc>
          <w:tcPr>
            <w:tcW w:w="1793" w:type="dxa"/>
          </w:tcPr>
          <w:p w14:paraId="420BED91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/40</w:t>
            </w:r>
          </w:p>
        </w:tc>
        <w:tc>
          <w:tcPr>
            <w:tcW w:w="1699" w:type="dxa"/>
          </w:tcPr>
          <w:p w14:paraId="0522B4B0" w14:textId="56817AD3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/40</w:t>
            </w:r>
          </w:p>
        </w:tc>
      </w:tr>
      <w:tr w:rsidR="00082F77" w14:paraId="0B932FD6" w14:textId="77777777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1FB39DD" w14:textId="5F279B7A" w:rsidR="00082F77" w:rsidRDefault="00082F77" w:rsidP="00BC6D27">
            <w:r>
              <w:t>Total Overall (60+40)</w:t>
            </w:r>
          </w:p>
        </w:tc>
        <w:tc>
          <w:tcPr>
            <w:tcW w:w="1792" w:type="dxa"/>
          </w:tcPr>
          <w:p w14:paraId="0DE7A08A" w14:textId="1D82C38B" w:rsidR="00082F77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/100</w:t>
            </w:r>
          </w:p>
        </w:tc>
        <w:tc>
          <w:tcPr>
            <w:tcW w:w="1793" w:type="dxa"/>
          </w:tcPr>
          <w:p w14:paraId="0A068C07" w14:textId="4CAB1F99" w:rsidR="00082F77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/100</w:t>
            </w:r>
          </w:p>
        </w:tc>
        <w:tc>
          <w:tcPr>
            <w:tcW w:w="1793" w:type="dxa"/>
          </w:tcPr>
          <w:p w14:paraId="38369D5E" w14:textId="5BE7FE0E" w:rsidR="00082F77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/100</w:t>
            </w:r>
          </w:p>
        </w:tc>
        <w:tc>
          <w:tcPr>
            <w:tcW w:w="1699" w:type="dxa"/>
          </w:tcPr>
          <w:p w14:paraId="223FFB2A" w14:textId="6E0A583E" w:rsidR="00082F77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/100</w:t>
            </w:r>
          </w:p>
        </w:tc>
      </w:tr>
      <w:tr w:rsidR="00645FB2" w14:paraId="4AF4AA0F" w14:textId="77777777" w:rsidTr="004A26D5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B5787D5" w14:textId="66FC7CF7" w:rsidR="00645FB2" w:rsidRDefault="00A5682D" w:rsidP="00BC6D27">
            <w:r>
              <w:t>Weightage</w:t>
            </w:r>
            <w:r w:rsidR="00645FB2">
              <w:t xml:space="preserve"> </w:t>
            </w:r>
            <w:r>
              <w:t>Lab Grade (50)</w:t>
            </w:r>
          </w:p>
        </w:tc>
        <w:tc>
          <w:tcPr>
            <w:tcW w:w="1792" w:type="dxa"/>
          </w:tcPr>
          <w:p w14:paraId="0802AF41" w14:textId="1D7382E5" w:rsidR="00645FB2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14:paraId="6A09FEEB" w14:textId="77777777" w:rsidR="00645FB2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14:paraId="1C8560F4" w14:textId="77777777" w:rsidR="00645FB2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43E5337A" w14:textId="77777777" w:rsidR="00645FB2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706343" w14:textId="77777777" w:rsidR="00DC2FDA" w:rsidRDefault="00DC2FDA"/>
    <w:p w14:paraId="43493D1B" w14:textId="77777777" w:rsidR="00DC2FDA" w:rsidRDefault="00DC2FDA"/>
    <w:p w14:paraId="660871F7" w14:textId="77777777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1. Abstract / Executive Summary</w:t>
      </w:r>
    </w:p>
    <w:p w14:paraId="6D090E58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This project presents a smart IoT-based Smoke and Air Quality Monitoring System using an ESP32 microcontroller. It integrates a smoke sensor (MQ-2) and an air index sensor (MQ-135) to detect harmful gases and pollution in real time. The system alerts users through LED indicators and sends live data to the Blynk Cloud, where it is visualized via a mobile application. This solution promotes environmental monitoring and safety, especially in indoor settings prone to fire or poor air quality.</w:t>
      </w:r>
    </w:p>
    <w:p w14:paraId="0F784700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4E023E7E">
          <v:rect id="_x0000_i1025" style="width:0;height:1.5pt" o:hralign="center" o:hrstd="t" o:hr="t" fillcolor="#a0a0a0" stroked="f"/>
        </w:pict>
      </w:r>
    </w:p>
    <w:p w14:paraId="14487663" w14:textId="2CC5383E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2. Table of Contents</w:t>
      </w:r>
    </w:p>
    <w:p w14:paraId="3AF26DF6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Abstract / Executive Summary</w:t>
      </w:r>
    </w:p>
    <w:p w14:paraId="0171407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Table of Contents</w:t>
      </w:r>
    </w:p>
    <w:p w14:paraId="70C32E15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Introduction</w:t>
      </w:r>
    </w:p>
    <w:p w14:paraId="0ACBCA74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Literature Review</w:t>
      </w:r>
    </w:p>
    <w:p w14:paraId="472275AB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Methodology / System Design</w:t>
      </w:r>
    </w:p>
    <w:p w14:paraId="1008FD70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Implementation</w:t>
      </w:r>
    </w:p>
    <w:p w14:paraId="43EF5CC5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Results &amp; Discussion</w:t>
      </w:r>
    </w:p>
    <w:p w14:paraId="50C6DC6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Testing &amp; Validation</w:t>
      </w:r>
    </w:p>
    <w:p w14:paraId="7802A918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Conclusion &amp; Future Work</w:t>
      </w:r>
    </w:p>
    <w:p w14:paraId="191DEEB7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References</w:t>
      </w:r>
    </w:p>
    <w:p w14:paraId="2C5B92A9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Links</w:t>
      </w:r>
    </w:p>
    <w:p w14:paraId="50162F5E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47243506">
          <v:rect id="_x0000_i1026" style="width:0;height:1.5pt" o:hralign="center" o:hrstd="t" o:hr="t" fillcolor="#a0a0a0" stroked="f"/>
        </w:pict>
      </w:r>
    </w:p>
    <w:p w14:paraId="7E23F80B" w14:textId="250B6656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3. Introduction</w:t>
      </w:r>
    </w:p>
    <w:p w14:paraId="44EFC877" w14:textId="5C2F3F09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Background &amp; Motivation</w:t>
      </w:r>
    </w:p>
    <w:p w14:paraId="3DEA4A7B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Air pollution and fire hazards pose significant health and safety threats. Many indoor spaces lack real-time monitoring tools for smoke and air quality.</w:t>
      </w:r>
    </w:p>
    <w:p w14:paraId="603834F0" w14:textId="5326EB23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Problem Statement</w:t>
      </w:r>
    </w:p>
    <w:p w14:paraId="6753B660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There is a lack of affordable, real-time air quality and smoke detection solutions that also provide remote monitoring capabilities.</w:t>
      </w:r>
    </w:p>
    <w:p w14:paraId="11885CE4" w14:textId="6FD78A80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Project Goals</w:t>
      </w:r>
    </w:p>
    <w:p w14:paraId="37604C67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Detect harmful smoke and poor air quality</w:t>
      </w:r>
    </w:p>
    <w:p w14:paraId="045FE064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Alert locally with LEDs</w:t>
      </w:r>
    </w:p>
    <w:p w14:paraId="6D300F0D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lastRenderedPageBreak/>
        <w:t>Send live data to the cloud via ESP32</w:t>
      </w:r>
    </w:p>
    <w:p w14:paraId="67BE64CD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View data on the Blynk mobile app</w:t>
      </w:r>
    </w:p>
    <w:p w14:paraId="0E2DE8B6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53130B6F">
          <v:rect id="_x0000_i1027" style="width:0;height:1.5pt" o:hralign="center" o:hrstd="t" o:hr="t" fillcolor="#a0a0a0" stroked="f"/>
        </w:pict>
      </w:r>
    </w:p>
    <w:p w14:paraId="12455899" w14:textId="636C60A9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4. Literature Review </w:t>
      </w:r>
    </w:p>
    <w:p w14:paraId="0964AE31" w14:textId="58682823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Relevant Concepts:</w:t>
      </w:r>
    </w:p>
    <w:p w14:paraId="767B41A6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ESP32: Wi-Fi enabled microcontroller ideal for IoT</w:t>
      </w:r>
    </w:p>
    <w:p w14:paraId="719271D1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MQ-2 &amp; MQ-135: Sensors used to detect smoke and gas pollutants</w:t>
      </w:r>
    </w:p>
    <w:p w14:paraId="1A254A27" w14:textId="4857B077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Similar Projects:</w:t>
      </w:r>
    </w:p>
    <w:p w14:paraId="239A6AF3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Fire detection systems with Arduino</w:t>
      </w:r>
    </w:p>
    <w:p w14:paraId="7605A944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Indoor AQI monitors with Blynk</w:t>
      </w:r>
    </w:p>
    <w:p w14:paraId="523B905C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IoT-based smart homes using ESP modules</w:t>
      </w:r>
    </w:p>
    <w:p w14:paraId="521E0099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1CAA7C84">
          <v:rect id="_x0000_i1028" style="width:0;height:1.5pt" o:hralign="center" o:hrstd="t" o:hr="t" fillcolor="#a0a0a0" stroked="f"/>
        </w:pict>
      </w:r>
    </w:p>
    <w:p w14:paraId="6409CBFD" w14:textId="5B269C29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5. Methodology / System Design</w:t>
      </w:r>
    </w:p>
    <w:p w14:paraId="66E3A404" w14:textId="0F46829E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5.1 Hardware Components:</w:t>
      </w:r>
    </w:p>
    <w:p w14:paraId="46181800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ESP32 microcontroller</w:t>
      </w:r>
    </w:p>
    <w:p w14:paraId="255D9D15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MQ-2 smoke sensor</w:t>
      </w:r>
    </w:p>
    <w:p w14:paraId="135FE362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MQ-135 air quality sensor</w:t>
      </w:r>
    </w:p>
    <w:p w14:paraId="60A2D548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LEDs (Red/Green)</w:t>
      </w:r>
    </w:p>
    <w:p w14:paraId="61DD0B36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220-ohm resistors</w:t>
      </w:r>
    </w:p>
    <w:p w14:paraId="78041192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Jumper wires &amp; Breadboard</w:t>
      </w:r>
    </w:p>
    <w:p w14:paraId="4F231103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5V USB supply</w:t>
      </w:r>
    </w:p>
    <w:p w14:paraId="67601C07" w14:textId="1A23286B" w:rsidR="00161C7C" w:rsidRPr="008E0B1D" w:rsidRDefault="00161C7C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buzzer</w:t>
      </w:r>
    </w:p>
    <w:p w14:paraId="0F508D6A" w14:textId="3B7EA61B" w:rsidR="00893902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Circuit Diagram:</w:t>
      </w:r>
    </w:p>
    <w:p w14:paraId="597F5E69" w14:textId="2D832AE1" w:rsidR="00D56ABC" w:rsidRPr="008E0B1D" w:rsidRDefault="00D56ABC" w:rsidP="00D56A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noProof/>
        </w:rPr>
        <w:drawing>
          <wp:inline distT="0" distB="0" distL="0" distR="0" wp14:anchorId="3B739D5E" wp14:editId="54E45CB8">
            <wp:extent cx="49149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8A50" w14:textId="3FC2C6F2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lastRenderedPageBreak/>
        <w:t>MQ-2 and MQ-135 connected to ADC pins (A0, A1)</w:t>
      </w:r>
    </w:p>
    <w:p w14:paraId="02AD01F9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LEDs connected to GPIOs via resistors</w:t>
      </w:r>
    </w:p>
    <w:p w14:paraId="423157F1" w14:textId="0070D992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5.2 Software Design:</w:t>
      </w:r>
    </w:p>
    <w:p w14:paraId="7A079204" w14:textId="28CDFAC0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Libraries/Tools:</w:t>
      </w:r>
    </w:p>
    <w:p w14:paraId="0F798FA7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8E0B1D">
        <w:rPr>
          <w:rFonts w:ascii="Times New Roman" w:hAnsi="Times New Roman" w:cs="Times New Roman"/>
          <w:sz w:val="24"/>
          <w:szCs w:val="24"/>
          <w:lang w:val="en-PK"/>
        </w:rPr>
        <w:t>MicroPython</w:t>
      </w:r>
      <w:proofErr w:type="spellEnd"/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via </w:t>
      </w:r>
      <w:proofErr w:type="spellStart"/>
      <w:r w:rsidRPr="008E0B1D">
        <w:rPr>
          <w:rFonts w:ascii="Times New Roman" w:hAnsi="Times New Roman" w:cs="Times New Roman"/>
          <w:sz w:val="24"/>
          <w:szCs w:val="24"/>
          <w:lang w:val="en-PK"/>
        </w:rPr>
        <w:t>Thonny</w:t>
      </w:r>
      <w:proofErr w:type="spellEnd"/>
    </w:p>
    <w:p w14:paraId="4588B83C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8E0B1D">
        <w:rPr>
          <w:rFonts w:ascii="Times New Roman" w:hAnsi="Times New Roman" w:cs="Times New Roman"/>
          <w:sz w:val="24"/>
          <w:szCs w:val="24"/>
          <w:lang w:val="en-PK"/>
        </w:rPr>
        <w:t>urequests</w:t>
      </w:r>
      <w:proofErr w:type="spellEnd"/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(for Blynk HTTP API)</w:t>
      </w:r>
    </w:p>
    <w:p w14:paraId="2910A2F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Blynk Cloud and Mobile App</w:t>
      </w:r>
    </w:p>
    <w:p w14:paraId="7E4907BD" w14:textId="42C7DF67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Flowchart/System Logic:</w:t>
      </w:r>
    </w:p>
    <w:p w14:paraId="52BAE355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Connect to Wi-Fi</w:t>
      </w:r>
    </w:p>
    <w:p w14:paraId="66B00F84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Read sensor values</w:t>
      </w:r>
    </w:p>
    <w:p w14:paraId="0B501A6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Turn ON LED if unsafe</w:t>
      </w:r>
    </w:p>
    <w:p w14:paraId="1B1217B9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Send data to Blynk</w:t>
      </w:r>
    </w:p>
    <w:p w14:paraId="2024C510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Loop</w:t>
      </w:r>
    </w:p>
    <w:p w14:paraId="3DA8BAC6" w14:textId="08D9952A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Pseudocode:</w:t>
      </w:r>
    </w:p>
    <w:p w14:paraId="78154BA7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8E0B1D">
        <w:rPr>
          <w:rFonts w:ascii="Times New Roman" w:hAnsi="Times New Roman" w:cs="Times New Roman"/>
          <w:sz w:val="24"/>
          <w:szCs w:val="24"/>
          <w:lang w:val="en-PK"/>
        </w:rPr>
        <w:t>connect_to_</w:t>
      </w:r>
      <w:proofErr w:type="gramStart"/>
      <w:r w:rsidRPr="008E0B1D">
        <w:rPr>
          <w:rFonts w:ascii="Times New Roman" w:hAnsi="Times New Roman" w:cs="Times New Roman"/>
          <w:sz w:val="24"/>
          <w:szCs w:val="24"/>
          <w:lang w:val="en-PK"/>
        </w:rPr>
        <w:t>wifi</w:t>
      </w:r>
      <w:proofErr w:type="spellEnd"/>
      <w:r w:rsidRPr="008E0B1D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8E0B1D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6404304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while True:</w:t>
      </w:r>
    </w:p>
    <w:p w14:paraId="0FBD7302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  smoke = read_mq2()</w:t>
      </w:r>
    </w:p>
    <w:p w14:paraId="71F1CB52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  air = read_mq135()</w:t>
      </w:r>
    </w:p>
    <w:p w14:paraId="64120073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  if smoke &gt; threshold or air &gt; threshold:</w:t>
      </w:r>
    </w:p>
    <w:p w14:paraId="21A818C4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      </w:t>
      </w:r>
      <w:proofErr w:type="spellStart"/>
      <w:r w:rsidRPr="008E0B1D">
        <w:rPr>
          <w:rFonts w:ascii="Times New Roman" w:hAnsi="Times New Roman" w:cs="Times New Roman"/>
          <w:sz w:val="24"/>
          <w:szCs w:val="24"/>
          <w:lang w:val="en-PK"/>
        </w:rPr>
        <w:t>turn_on_</w:t>
      </w:r>
      <w:proofErr w:type="gramStart"/>
      <w:r w:rsidRPr="008E0B1D">
        <w:rPr>
          <w:rFonts w:ascii="Times New Roman" w:hAnsi="Times New Roman" w:cs="Times New Roman"/>
          <w:sz w:val="24"/>
          <w:szCs w:val="24"/>
          <w:lang w:val="en-PK"/>
        </w:rPr>
        <w:t>led</w:t>
      </w:r>
      <w:proofErr w:type="spellEnd"/>
      <w:r w:rsidRPr="008E0B1D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8E0B1D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48CADAA3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  </w:t>
      </w:r>
      <w:proofErr w:type="spellStart"/>
      <w:r w:rsidRPr="008E0B1D">
        <w:rPr>
          <w:rFonts w:ascii="Times New Roman" w:hAnsi="Times New Roman" w:cs="Times New Roman"/>
          <w:sz w:val="24"/>
          <w:szCs w:val="24"/>
          <w:lang w:val="en-PK"/>
        </w:rPr>
        <w:t>send_to_</w:t>
      </w:r>
      <w:proofErr w:type="gramStart"/>
      <w:r w:rsidRPr="008E0B1D">
        <w:rPr>
          <w:rFonts w:ascii="Times New Roman" w:hAnsi="Times New Roman" w:cs="Times New Roman"/>
          <w:sz w:val="24"/>
          <w:szCs w:val="24"/>
          <w:lang w:val="en-PK"/>
        </w:rPr>
        <w:t>blynk</w:t>
      </w:r>
      <w:proofErr w:type="spellEnd"/>
      <w:r w:rsidRPr="008E0B1D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8E0B1D">
        <w:rPr>
          <w:rFonts w:ascii="Times New Roman" w:hAnsi="Times New Roman" w:cs="Times New Roman"/>
          <w:sz w:val="24"/>
          <w:szCs w:val="24"/>
          <w:lang w:val="en-PK"/>
        </w:rPr>
        <w:t>smoke, air)</w:t>
      </w:r>
    </w:p>
    <w:p w14:paraId="29328B57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  </w:t>
      </w:r>
      <w:proofErr w:type="gramStart"/>
      <w:r w:rsidRPr="008E0B1D">
        <w:rPr>
          <w:rFonts w:ascii="Times New Roman" w:hAnsi="Times New Roman" w:cs="Times New Roman"/>
          <w:sz w:val="24"/>
          <w:szCs w:val="24"/>
          <w:lang w:val="en-PK"/>
        </w:rPr>
        <w:t>sleep(</w:t>
      </w:r>
      <w:proofErr w:type="gramEnd"/>
      <w:r w:rsidRPr="008E0B1D">
        <w:rPr>
          <w:rFonts w:ascii="Times New Roman" w:hAnsi="Times New Roman" w:cs="Times New Roman"/>
          <w:sz w:val="24"/>
          <w:szCs w:val="24"/>
          <w:lang w:val="en-PK"/>
        </w:rPr>
        <w:t>5)</w:t>
      </w:r>
    </w:p>
    <w:p w14:paraId="13184035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5377899A">
          <v:rect id="_x0000_i1029" style="width:0;height:1.5pt" o:hralign="center" o:hrstd="t" o:hr="t" fillcolor="#a0a0a0" stroked="f"/>
        </w:pict>
      </w:r>
    </w:p>
    <w:p w14:paraId="2463DC31" w14:textId="0872F0EB" w:rsidR="00893902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6. Implementation</w:t>
      </w:r>
    </w:p>
    <w:p w14:paraId="3323B8A8" w14:textId="47884FB2" w:rsidR="00AC5833" w:rsidRDefault="00AC5833" w:rsidP="00AC58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noProof/>
        </w:rPr>
        <w:lastRenderedPageBreak/>
        <w:drawing>
          <wp:inline distT="0" distB="0" distL="0" distR="0" wp14:anchorId="33DC4BE5" wp14:editId="2FCE946F">
            <wp:extent cx="47053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D0C9" w14:textId="6275DF78" w:rsidR="00D56ABC" w:rsidRDefault="00D56ABC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>Arduino Code:</w:t>
      </w:r>
    </w:p>
    <w:p w14:paraId="2478E354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//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WiFi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and MQTT details</w:t>
      </w:r>
    </w:p>
    <w:p w14:paraId="4CB5D30C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const char*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ssid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= "iPhone 13 Pro";</w:t>
      </w:r>
    </w:p>
    <w:p w14:paraId="766E62C6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const char* password = "11223344";</w:t>
      </w:r>
    </w:p>
    <w:p w14:paraId="03D049F5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const char*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mqtt_server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= "172.20.10.8";</w:t>
      </w:r>
    </w:p>
    <w:p w14:paraId="68B1F193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const int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mqtt_port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= 1883;</w:t>
      </w:r>
    </w:p>
    <w:p w14:paraId="22243D32" w14:textId="0D8D8FBD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const char* topic = "esp32/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air_quality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";</w:t>
      </w:r>
    </w:p>
    <w:p w14:paraId="6778C6AE" w14:textId="77777777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299AEB63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void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reconnect_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) {</w:t>
      </w:r>
    </w:p>
    <w:p w14:paraId="3744F242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while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(!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.connected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()) {</w:t>
      </w:r>
    </w:p>
    <w:p w14:paraId="6B0E97C7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Serial.print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("Connecting to MQTT...");</w:t>
      </w:r>
    </w:p>
    <w:p w14:paraId="29E1AA46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if (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client.connect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("ESP32_AirQuality")) {</w:t>
      </w:r>
    </w:p>
    <w:p w14:paraId="514E185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Serial.println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("connected");</w:t>
      </w:r>
    </w:p>
    <w:p w14:paraId="3C09BF4A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} else {</w:t>
      </w:r>
    </w:p>
    <w:p w14:paraId="5CFC5E5C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Serial.print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("failed,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rc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=");</w:t>
      </w:r>
    </w:p>
    <w:p w14:paraId="58BCDF83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Serial.print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client.state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());</w:t>
      </w:r>
    </w:p>
    <w:p w14:paraId="60D79A9A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delay(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2000);</w:t>
      </w:r>
    </w:p>
    <w:p w14:paraId="61BE4F41" w14:textId="4A52E302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    }</w:t>
      </w:r>
    </w:p>
    <w:p w14:paraId="49E86FFD" w14:textId="77777777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16275EC9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setup_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wifi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);</w:t>
      </w:r>
    </w:p>
    <w:p w14:paraId="7F6C012F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client.setServer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mqtt_server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mqtt_port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);</w:t>
      </w:r>
    </w:p>
    <w:p w14:paraId="6D7662C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}</w:t>
      </w:r>
    </w:p>
    <w:p w14:paraId="71B9670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0B3656A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void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loop(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) {</w:t>
      </w:r>
    </w:p>
    <w:p w14:paraId="2D4691EA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if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(!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.connected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()) {</w:t>
      </w:r>
    </w:p>
    <w:p w14:paraId="075881F9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reconnect_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);</w:t>
      </w:r>
    </w:p>
    <w:p w14:paraId="697ED744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}</w:t>
      </w:r>
    </w:p>
    <w:p w14:paraId="4215332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client.loop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();</w:t>
      </w:r>
    </w:p>
    <w:p w14:paraId="42593FA1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4EAEE1C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int mq2Value =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analogRead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MQ2_PIN);</w:t>
      </w:r>
    </w:p>
    <w:p w14:paraId="78AB0DA9" w14:textId="73BD9437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int mq135Value =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analogRead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MQ135_PIN);</w:t>
      </w:r>
    </w:p>
    <w:p w14:paraId="5AB51B7A" w14:textId="77777777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0B5410D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if (mq2Value &lt; 800) {</w:t>
      </w:r>
    </w:p>
    <w:p w14:paraId="3317CC2C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digitalWrite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GREEN_LED, HIGH);</w:t>
      </w:r>
    </w:p>
    <w:p w14:paraId="33007E50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quality = "GOOD";</w:t>
      </w:r>
    </w:p>
    <w:p w14:paraId="34FAA418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} else if (mq2Value &lt; 1800) {</w:t>
      </w:r>
    </w:p>
    <w:p w14:paraId="0E760F2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digitalWrite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BLUE_LED, HIGH);</w:t>
      </w:r>
    </w:p>
    <w:p w14:paraId="6230FEBF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quality = "MODERATE";</w:t>
      </w:r>
    </w:p>
    <w:p w14:paraId="0CA9D795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} else {</w:t>
      </w:r>
    </w:p>
    <w:p w14:paraId="6AC01BB5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digitalWrite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RED_LED, HIGH);</w:t>
      </w:r>
    </w:p>
    <w:p w14:paraId="66F3F1E0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ledcWrite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buzzerChannel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, 128);  // Half duty (50%)</w:t>
      </w:r>
    </w:p>
    <w:p w14:paraId="379319A2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quality = "BAD";</w:t>
      </w:r>
    </w:p>
    <w:p w14:paraId="26C6211C" w14:textId="214B2DFA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}</w:t>
      </w:r>
    </w:p>
    <w:p w14:paraId="263FC71C" w14:textId="77777777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6C971077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// MQTT Publish</w:t>
      </w:r>
    </w:p>
    <w:p w14:paraId="7A5F941F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char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payload[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150];</w:t>
      </w:r>
    </w:p>
    <w:p w14:paraId="3FC262DF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snprintf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payload,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sizeof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(payload),</w:t>
      </w:r>
    </w:p>
    <w:p w14:paraId="1F57D75C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   "{\"mq2\": %d, \"mq135\": %d, \"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air_quality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\": \"%s\"}",</w:t>
      </w:r>
    </w:p>
    <w:p w14:paraId="07EDAFC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   mq2Value, mq135Value,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quality.c_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str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));</w:t>
      </w:r>
    </w:p>
    <w:p w14:paraId="447E1AF9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client.publish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(topic, payload);</w:t>
      </w:r>
    </w:p>
    <w:p w14:paraId="34DD9195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Serial.print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("Published: ");</w:t>
      </w:r>
    </w:p>
    <w:p w14:paraId="73973A2E" w14:textId="5F0AEC83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Serial.println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(payload);</w:t>
      </w:r>
    </w:p>
    <w:p w14:paraId="0D3EB433" w14:textId="0B9FDC18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delay(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5000);</w:t>
      </w:r>
    </w:p>
    <w:p w14:paraId="0EAA49BA" w14:textId="77777777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33052136" w14:textId="6294C7DF" w:rsidR="00D56ABC" w:rsidRDefault="00D56ABC" w:rsidP="00D56ABC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b/>
          <w:bCs/>
          <w:sz w:val="24"/>
          <w:szCs w:val="24"/>
          <w:lang w:val="en-PK"/>
        </w:rPr>
        <w:t>Python Script:</w:t>
      </w:r>
    </w:p>
    <w:p w14:paraId="2923563D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# MQTT broker config</w:t>
      </w:r>
    </w:p>
    <w:p w14:paraId="4BB02CB7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broker = '172.20.10.8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'  #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HiveMQ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IP</w:t>
      </w:r>
    </w:p>
    <w:p w14:paraId="40B0380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port = 1883</w:t>
      </w:r>
    </w:p>
    <w:p w14:paraId="4363472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topic = "esp32/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air_quality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"</w:t>
      </w:r>
    </w:p>
    <w:p w14:paraId="52AE7E3C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client_id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= '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mqtt_influx_bridge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'</w:t>
      </w:r>
    </w:p>
    <w:p w14:paraId="0B2DAB6D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2163017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#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InfluxDB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config</w:t>
      </w:r>
    </w:p>
    <w:p w14:paraId="583FC4BC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influx_url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= "http://localhost:8086"</w:t>
      </w:r>
    </w:p>
    <w:p w14:paraId="216B4D2B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token = "R5pxqAZrrxiCgsCexGALmwG2PeVaGyqNsMpPAfSy89ufz6z8QuvZCKvz3qlHKaGGILdxkqvf17FkIIlvY9hetw=="</w:t>
      </w:r>
    </w:p>
    <w:p w14:paraId="2C7C418A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org = "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ntu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"</w:t>
      </w:r>
    </w:p>
    <w:p w14:paraId="13B7C2DD" w14:textId="35EB1995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>bucket = "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air_quality_monitor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"</w:t>
      </w:r>
    </w:p>
    <w:p w14:paraId="5B928376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def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connect_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):</w:t>
      </w:r>
    </w:p>
    <w:p w14:paraId="1ECA19CA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def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on_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connect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client,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userdata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, flags,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rc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):</w:t>
      </w:r>
    </w:p>
    <w:p w14:paraId="4A4C1EA4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if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rc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== 0:</w:t>
      </w:r>
    </w:p>
    <w:p w14:paraId="6540659F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   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"Connected to MQTT Broker!")</w:t>
      </w:r>
    </w:p>
    <w:p w14:paraId="7287821D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else:</w:t>
      </w:r>
    </w:p>
    <w:p w14:paraId="53978E51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   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spellStart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f"Failed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to connect, return code {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rc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}")</w:t>
      </w:r>
    </w:p>
    <w:p w14:paraId="783B95F6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20F4E4B9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    client =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client.Client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client_id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=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client_id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6DF7457A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client.on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_connect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=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on_connect</w:t>
      </w:r>
      <w:proofErr w:type="spellEnd"/>
    </w:p>
    <w:p w14:paraId="423142F8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client.connect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(broker, port)</w:t>
      </w:r>
    </w:p>
    <w:p w14:paraId="454DCCE5" w14:textId="76E3026D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return client</w:t>
      </w:r>
    </w:p>
    <w:p w14:paraId="3C59321E" w14:textId="77777777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DC0FE51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# Write to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InfluxDB</w:t>
      </w:r>
      <w:proofErr w:type="spellEnd"/>
    </w:p>
    <w:p w14:paraId="6FE9589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write_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api.write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(bucket=bucket, org=org, record=point)</w:t>
      </w:r>
    </w:p>
    <w:p w14:paraId="65F99484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"Written to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InfluxDB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")</w:t>
      </w:r>
    </w:p>
    <w:p w14:paraId="32C3742E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except Exception as e:</w:t>
      </w:r>
    </w:p>
    <w:p w14:paraId="0F4CD597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   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spellStart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f"Error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processing message: {e}")</w:t>
      </w:r>
    </w:p>
    <w:p w14:paraId="11AAC345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5F11F77F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def 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run(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):</w:t>
      </w:r>
    </w:p>
    <w:p w14:paraId="4F509D46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client =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connect_</w:t>
      </w:r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mqtt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62AE73F9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client.subscribe</w:t>
      </w:r>
      <w:proofErr w:type="spellEnd"/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(topic)</w:t>
      </w:r>
    </w:p>
    <w:p w14:paraId="59A406B9" w14:textId="77777777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client.on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_message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= </w:t>
      </w:r>
      <w:proofErr w:type="spellStart"/>
      <w:r w:rsidRPr="00D56ABC">
        <w:rPr>
          <w:rFonts w:ascii="Times New Roman" w:hAnsi="Times New Roman" w:cs="Times New Roman"/>
          <w:sz w:val="24"/>
          <w:szCs w:val="24"/>
          <w:lang w:val="en-PK"/>
        </w:rPr>
        <w:t>on_message</w:t>
      </w:r>
      <w:proofErr w:type="spellEnd"/>
    </w:p>
    <w:p w14:paraId="0B72F59D" w14:textId="04A2DD4C" w:rsidR="00D56ABC" w:rsidRP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D56ABC">
        <w:rPr>
          <w:rFonts w:ascii="Times New Roman" w:hAnsi="Times New Roman" w:cs="Times New Roman"/>
          <w:sz w:val="24"/>
          <w:szCs w:val="24"/>
          <w:lang w:val="en-PK"/>
        </w:rPr>
        <w:t xml:space="preserve">    </w:t>
      </w:r>
      <w:proofErr w:type="spellStart"/>
      <w:proofErr w:type="gramStart"/>
      <w:r w:rsidRPr="00D56ABC">
        <w:rPr>
          <w:rFonts w:ascii="Times New Roman" w:hAnsi="Times New Roman" w:cs="Times New Roman"/>
          <w:sz w:val="24"/>
          <w:szCs w:val="24"/>
          <w:lang w:val="en-PK"/>
        </w:rPr>
        <w:t>client.loop</w:t>
      </w:r>
      <w:proofErr w:type="gramEnd"/>
      <w:r w:rsidRPr="00D56ABC">
        <w:rPr>
          <w:rFonts w:ascii="Times New Roman" w:hAnsi="Times New Roman" w:cs="Times New Roman"/>
          <w:sz w:val="24"/>
          <w:szCs w:val="24"/>
          <w:lang w:val="en-PK"/>
        </w:rPr>
        <w:t>_forever</w:t>
      </w:r>
      <w:proofErr w:type="spellEnd"/>
      <w:r w:rsidRPr="00D56ABC">
        <w:rPr>
          <w:rFonts w:ascii="Times New Roman" w:hAnsi="Times New Roman" w:cs="Times New Roman"/>
          <w:sz w:val="24"/>
          <w:szCs w:val="24"/>
          <w:lang w:val="en-PK"/>
        </w:rPr>
        <w:t>()</w:t>
      </w:r>
    </w:p>
    <w:p w14:paraId="23D8F79E" w14:textId="77777777" w:rsidR="00D56ABC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AE42BD6" w14:textId="77777777" w:rsidR="00D56ABC" w:rsidRPr="008E0B1D" w:rsidRDefault="00D56ABC" w:rsidP="00D56ABC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FB8222E" w14:textId="3BC57592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Challenges:</w:t>
      </w:r>
    </w:p>
    <w:p w14:paraId="5604450E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Sensor calibration was tricky</w:t>
      </w:r>
    </w:p>
    <w:p w14:paraId="7CDA1E25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8E0B1D">
        <w:rPr>
          <w:rFonts w:ascii="Times New Roman" w:hAnsi="Times New Roman" w:cs="Times New Roman"/>
          <w:sz w:val="24"/>
          <w:szCs w:val="24"/>
          <w:lang w:val="en-PK"/>
        </w:rPr>
        <w:t>urequests</w:t>
      </w:r>
      <w:proofErr w:type="spellEnd"/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sometimes failed due to weak Wi-Fi</w:t>
      </w:r>
    </w:p>
    <w:p w14:paraId="56C37F81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Debouncing LED flickers</w:t>
      </w:r>
    </w:p>
    <w:p w14:paraId="7F8DF539" w14:textId="0ECC273A" w:rsidR="00A95875" w:rsidRPr="008E0B1D" w:rsidRDefault="00A95875" w:rsidP="00893902">
      <w:pPr>
        <w:rPr>
          <w:rFonts w:ascii="Times New Roman" w:hAnsi="Times New Roman" w:cs="Times New Roman"/>
          <w:sz w:val="24"/>
          <w:szCs w:val="24"/>
        </w:rPr>
      </w:pPr>
      <w:r w:rsidRPr="008E0B1D">
        <w:rPr>
          <w:rFonts w:ascii="Times New Roman" w:hAnsi="Times New Roman" w:cs="Times New Roman"/>
          <w:sz w:val="24"/>
          <w:szCs w:val="24"/>
        </w:rPr>
        <w:t>ESP32 faces challenges in sensor accuracy, data handling, and integrating with other systems</w:t>
      </w:r>
    </w:p>
    <w:p w14:paraId="502EA5BA" w14:textId="02F6D57E" w:rsidR="00A95875" w:rsidRPr="008E0B1D" w:rsidRDefault="00A95875" w:rsidP="00893902">
      <w:pPr>
        <w:rPr>
          <w:rFonts w:ascii="Times New Roman" w:hAnsi="Times New Roman" w:cs="Times New Roman"/>
          <w:sz w:val="24"/>
          <w:szCs w:val="24"/>
        </w:rPr>
      </w:pPr>
      <w:r w:rsidRPr="008E0B1D">
        <w:rPr>
          <w:rFonts w:ascii="Times New Roman" w:hAnsi="Times New Roman" w:cs="Times New Roman"/>
          <w:sz w:val="24"/>
          <w:szCs w:val="24"/>
        </w:rPr>
        <w:t>5v Power supply to sensors was tricky</w:t>
      </w:r>
    </w:p>
    <w:p w14:paraId="1368B28C" w14:textId="77777777" w:rsidR="00A95875" w:rsidRPr="008E0B1D" w:rsidRDefault="00A95875" w:rsidP="00893902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24FF60B1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2BE6B4E2">
          <v:rect id="_x0000_i1030" style="width:0;height:1.5pt" o:hralign="center" o:hrstd="t" o:hr="t" fillcolor="#a0a0a0" stroked="f"/>
        </w:pict>
      </w:r>
    </w:p>
    <w:p w14:paraId="742D1E32" w14:textId="21487514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7. Results &amp; Discussion</w:t>
      </w:r>
    </w:p>
    <w:p w14:paraId="01EC5157" w14:textId="3A82DD65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Outputs:</w:t>
      </w:r>
    </w:p>
    <w:p w14:paraId="61F91CBE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Sensor readings in serial monitor</w:t>
      </w:r>
    </w:p>
    <w:p w14:paraId="2CD09053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lastRenderedPageBreak/>
        <w:t>Data updates in Blynk app (Gauge, Label widgets)</w:t>
      </w:r>
    </w:p>
    <w:p w14:paraId="583D8ED3" w14:textId="0B1555AC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Performance:</w:t>
      </w:r>
    </w:p>
    <w:p w14:paraId="4C9D2A37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Real-time response ~1s delay</w:t>
      </w:r>
    </w:p>
    <w:p w14:paraId="44695998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Blynk update stable under 2.4GHz Wi-Fi</w:t>
      </w:r>
    </w:p>
    <w:p w14:paraId="189EFF5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MQ sensors show reliable trend changes</w:t>
      </w:r>
    </w:p>
    <w:p w14:paraId="26B6DF16" w14:textId="73C05109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Comparison:</w:t>
      </w:r>
    </w:p>
    <w:p w14:paraId="50991C18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Smoke alerts matched real ignition sources</w:t>
      </w:r>
    </w:p>
    <w:p w14:paraId="1CD79B0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AQI levels increased with lighter spray/smoke test</w:t>
      </w:r>
    </w:p>
    <w:p w14:paraId="16638BB4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4CB61712">
          <v:rect id="_x0000_i1031" style="width:0;height:1.5pt" o:hralign="center" o:hrstd="t" o:hr="t" fillcolor="#a0a0a0" stroked="f"/>
        </w:pict>
      </w:r>
    </w:p>
    <w:p w14:paraId="03F32D4B" w14:textId="5C3E2E60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8. Testing &amp; Validation / Limitations</w:t>
      </w:r>
    </w:p>
    <w:p w14:paraId="231D52DD" w14:textId="29BF59FC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Test Cases:</w:t>
      </w:r>
    </w:p>
    <w:p w14:paraId="3700C01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Test with candle smoke: LED turns on, Blynk updates</w:t>
      </w:r>
    </w:p>
    <w:p w14:paraId="32D67ACA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Test with air spray: AQI spike observed</w:t>
      </w:r>
    </w:p>
    <w:p w14:paraId="69316CF3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Disconnect Wi-Fi: ESP fails to send, handles exception</w:t>
      </w:r>
    </w:p>
    <w:p w14:paraId="282D90C1" w14:textId="70AAC98F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Limitations:</w:t>
      </w:r>
    </w:p>
    <w:p w14:paraId="7716F3DB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No GSM/Offline support</w:t>
      </w:r>
    </w:p>
    <w:p w14:paraId="46961E28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Blynk free plan has data rate limits</w:t>
      </w:r>
    </w:p>
    <w:p w14:paraId="080FB947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Sensors need calibration for real AQI</w:t>
      </w:r>
    </w:p>
    <w:p w14:paraId="5E439CFA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009FE6A2">
          <v:rect id="_x0000_i1032" style="width:0;height:1.5pt" o:hralign="center" o:hrstd="t" o:hr="t" fillcolor="#a0a0a0" stroked="f"/>
        </w:pict>
      </w:r>
    </w:p>
    <w:p w14:paraId="62EA07E6" w14:textId="15995A06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9. Conclusion &amp; Future Work</w:t>
      </w:r>
    </w:p>
    <w:p w14:paraId="473DDDAB" w14:textId="4A2FB4F7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Key Takeaways:</w:t>
      </w:r>
    </w:p>
    <w:p w14:paraId="2B6DBE2B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Low-cost, real-time detection of air and smoke</w:t>
      </w:r>
    </w:p>
    <w:p w14:paraId="2C253151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Simple Blynk-based dashboard for remote access</w:t>
      </w:r>
    </w:p>
    <w:p w14:paraId="29E1C506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8E0B1D">
        <w:rPr>
          <w:rFonts w:ascii="Times New Roman" w:hAnsi="Times New Roman" w:cs="Times New Roman"/>
          <w:sz w:val="24"/>
          <w:szCs w:val="24"/>
          <w:lang w:val="en-PK"/>
        </w:rPr>
        <w:t>MicroPython</w:t>
      </w:r>
      <w:proofErr w:type="spellEnd"/>
      <w:r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is suitable for rapid IoT development</w:t>
      </w:r>
    </w:p>
    <w:p w14:paraId="55502D6D" w14:textId="2743A5C1" w:rsidR="00893902" w:rsidRPr="008E0B1D" w:rsidRDefault="00893902" w:rsidP="00893902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Future Improvements:</w:t>
      </w:r>
    </w:p>
    <w:p w14:paraId="7FEB9BEA" w14:textId="6D384FAD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Add SMS</w:t>
      </w:r>
      <w:r w:rsidR="00A95875" w:rsidRPr="008E0B1D">
        <w:rPr>
          <w:rFonts w:ascii="Times New Roman" w:hAnsi="Times New Roman" w:cs="Times New Roman"/>
          <w:sz w:val="24"/>
          <w:szCs w:val="24"/>
          <w:lang w:val="en-PK"/>
        </w:rPr>
        <w:t xml:space="preserve"> alert</w:t>
      </w:r>
    </w:p>
    <w:p w14:paraId="0CC960BD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Integrate temperature/humidity sensors</w:t>
      </w:r>
    </w:p>
    <w:p w14:paraId="2490E889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Use AI/ML for pattern detection (fire prediction)</w:t>
      </w:r>
    </w:p>
    <w:p w14:paraId="66359A3F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115F8735">
          <v:rect id="_x0000_i1033" style="width:0;height:1.5pt" o:hralign="center" o:hrstd="t" o:hr="t" fillcolor="#a0a0a0" stroked="f"/>
        </w:pict>
      </w:r>
    </w:p>
    <w:p w14:paraId="316B51DB" w14:textId="0A523BAF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10. References</w:t>
      </w:r>
    </w:p>
    <w:p w14:paraId="7D3018C5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MQ-2 Datasheet</w:t>
      </w:r>
    </w:p>
    <w:p w14:paraId="39333215" w14:textId="77777777" w:rsidR="00893902" w:rsidRPr="008E0B1D" w:rsidRDefault="00893902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sz w:val="24"/>
          <w:szCs w:val="24"/>
          <w:lang w:val="en-PK"/>
        </w:rPr>
        <w:t>MQ-135 Info</w:t>
      </w:r>
    </w:p>
    <w:p w14:paraId="0A0DC216" w14:textId="021EAF29" w:rsidR="00161C7C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hyperlink r:id="rId13" w:history="1">
        <w:r w:rsidR="00161C7C" w:rsidRPr="008E0B1D">
          <w:rPr>
            <w:rStyle w:val="Hyperlink"/>
            <w:rFonts w:ascii="Times New Roman" w:hAnsi="Times New Roman" w:cs="Times New Roman"/>
            <w:sz w:val="24"/>
            <w:szCs w:val="24"/>
            <w:lang w:val="en-PK"/>
          </w:rPr>
          <w:t>https://www.youtube.com/watch?v=4cv-6hddJdY</w:t>
        </w:r>
      </w:hyperlink>
    </w:p>
    <w:p w14:paraId="5651BDAD" w14:textId="61DDDC28" w:rsidR="00161C7C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hyperlink r:id="rId14" w:history="1">
        <w:r w:rsidR="00161C7C" w:rsidRPr="008E0B1D">
          <w:rPr>
            <w:rStyle w:val="Hyperlink"/>
            <w:rFonts w:ascii="Times New Roman" w:hAnsi="Times New Roman" w:cs="Times New Roman"/>
            <w:sz w:val="24"/>
            <w:szCs w:val="24"/>
            <w:lang w:val="en-PK"/>
          </w:rPr>
          <w:t>https://www.youtube.com/watch?v=kJ0vG7ZFZ5I</w:t>
        </w:r>
      </w:hyperlink>
    </w:p>
    <w:p w14:paraId="395262BD" w14:textId="77777777" w:rsidR="00161C7C" w:rsidRPr="008E0B1D" w:rsidRDefault="00161C7C" w:rsidP="00893902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C15147C" w14:textId="77777777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hyperlink r:id="rId15" w:tgtFrame="_new" w:history="1">
        <w:r w:rsidR="00893902" w:rsidRPr="008E0B1D">
          <w:rPr>
            <w:rStyle w:val="Hyperlink"/>
            <w:rFonts w:ascii="Times New Roman" w:hAnsi="Times New Roman" w:cs="Times New Roman"/>
            <w:sz w:val="24"/>
            <w:szCs w:val="24"/>
            <w:lang w:val="en-PK"/>
          </w:rPr>
          <w:t xml:space="preserve">ESP32 </w:t>
        </w:r>
        <w:proofErr w:type="spellStart"/>
        <w:r w:rsidR="00893902" w:rsidRPr="008E0B1D">
          <w:rPr>
            <w:rStyle w:val="Hyperlink"/>
            <w:rFonts w:ascii="Times New Roman" w:hAnsi="Times New Roman" w:cs="Times New Roman"/>
            <w:sz w:val="24"/>
            <w:szCs w:val="24"/>
            <w:lang w:val="en-PK"/>
          </w:rPr>
          <w:t>MicroPython</w:t>
        </w:r>
        <w:proofErr w:type="spellEnd"/>
        <w:r w:rsidR="00893902" w:rsidRPr="008E0B1D">
          <w:rPr>
            <w:rStyle w:val="Hyperlink"/>
            <w:rFonts w:ascii="Times New Roman" w:hAnsi="Times New Roman" w:cs="Times New Roman"/>
            <w:sz w:val="24"/>
            <w:szCs w:val="24"/>
            <w:lang w:val="en-PK"/>
          </w:rPr>
          <w:t xml:space="preserve"> Guide</w:t>
        </w:r>
      </w:hyperlink>
    </w:p>
    <w:p w14:paraId="7A753E77" w14:textId="35784D7D" w:rsidR="00161C7C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hyperlink r:id="rId16" w:history="1">
        <w:r w:rsidR="00161C7C" w:rsidRPr="008E0B1D">
          <w:rPr>
            <w:rStyle w:val="Hyperlink"/>
            <w:rFonts w:ascii="Times New Roman" w:hAnsi="Times New Roman" w:cs="Times New Roman"/>
            <w:sz w:val="24"/>
            <w:szCs w:val="24"/>
            <w:lang w:val="en-PK"/>
          </w:rPr>
          <w:t>https://docs.blynk.io/en/blynk.cloud/blynk-cloud-api</w:t>
        </w:r>
      </w:hyperlink>
    </w:p>
    <w:p w14:paraId="0D93E2DC" w14:textId="0F924BDE" w:rsidR="00893902" w:rsidRPr="008E0B1D" w:rsidRDefault="00000000" w:rsidP="00893902">
      <w:pPr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pict w14:anchorId="18D2B222">
          <v:rect id="_x0000_i1034" style="width:0;height:1.5pt" o:hralign="center" o:hrstd="t" o:hr="t" fillcolor="#a0a0a0" stroked="f"/>
        </w:pict>
      </w:r>
    </w:p>
    <w:p w14:paraId="1DD6F0B4" w14:textId="4CA1C8B3" w:rsidR="00E870E5" w:rsidRDefault="00893902" w:rsidP="00AC5833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8E0B1D">
        <w:rPr>
          <w:rFonts w:ascii="Times New Roman" w:hAnsi="Times New Roman" w:cs="Times New Roman"/>
          <w:b/>
          <w:bCs/>
          <w:sz w:val="24"/>
          <w:szCs w:val="24"/>
          <w:lang w:val="en-PK"/>
        </w:rPr>
        <w:t>11. Links</w:t>
      </w:r>
      <w:r w:rsidR="00AC5833">
        <w:rPr>
          <w:rFonts w:ascii="Times New Roman" w:hAnsi="Times New Roman" w:cs="Times New Roman"/>
          <w:b/>
          <w:bCs/>
          <w:sz w:val="24"/>
          <w:szCs w:val="24"/>
          <w:lang w:val="en-PK"/>
        </w:rPr>
        <w:t>:</w:t>
      </w:r>
    </w:p>
    <w:p w14:paraId="2E71C9F8" w14:textId="77777777" w:rsidR="00AC5833" w:rsidRPr="00AC5833" w:rsidRDefault="00AC5833" w:rsidP="00AC5833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sectPr w:rsidR="00AC5833" w:rsidRPr="00AC5833" w:rsidSect="00DD1EB6">
      <w:footerReference w:type="default" r:id="rId17"/>
      <w:pgSz w:w="12240" w:h="15840"/>
      <w:pgMar w:top="360" w:right="990" w:bottom="540" w:left="630" w:header="720" w:footer="1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B45A" w14:textId="77777777" w:rsidR="009C0EE1" w:rsidRDefault="009C0EE1" w:rsidP="00DD1EB6">
      <w:pPr>
        <w:spacing w:after="0" w:line="240" w:lineRule="auto"/>
      </w:pPr>
      <w:r>
        <w:separator/>
      </w:r>
    </w:p>
  </w:endnote>
  <w:endnote w:type="continuationSeparator" w:id="0">
    <w:p w14:paraId="5F4A9566" w14:textId="77777777" w:rsidR="009C0EE1" w:rsidRDefault="009C0EE1" w:rsidP="00DD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5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06C1" w14:textId="25BA8746" w:rsidR="00DD1EB6" w:rsidRDefault="00DD1E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79F8A" w14:textId="77777777" w:rsidR="00DD1EB6" w:rsidRDefault="00DD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FF18" w14:textId="77777777" w:rsidR="009C0EE1" w:rsidRDefault="009C0EE1" w:rsidP="00DD1EB6">
      <w:pPr>
        <w:spacing w:after="0" w:line="240" w:lineRule="auto"/>
      </w:pPr>
      <w:r>
        <w:separator/>
      </w:r>
    </w:p>
  </w:footnote>
  <w:footnote w:type="continuationSeparator" w:id="0">
    <w:p w14:paraId="483C3AB0" w14:textId="77777777" w:rsidR="009C0EE1" w:rsidRDefault="009C0EE1" w:rsidP="00DD1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A5997"/>
    <w:multiLevelType w:val="multilevel"/>
    <w:tmpl w:val="8CC8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E79FD"/>
    <w:multiLevelType w:val="multilevel"/>
    <w:tmpl w:val="88E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1613C"/>
    <w:multiLevelType w:val="multilevel"/>
    <w:tmpl w:val="26CA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B7792"/>
    <w:multiLevelType w:val="multilevel"/>
    <w:tmpl w:val="DA18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B7F01"/>
    <w:multiLevelType w:val="multilevel"/>
    <w:tmpl w:val="174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408C4"/>
    <w:multiLevelType w:val="multilevel"/>
    <w:tmpl w:val="E43E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D7F89"/>
    <w:multiLevelType w:val="multilevel"/>
    <w:tmpl w:val="F618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D6A13"/>
    <w:multiLevelType w:val="multilevel"/>
    <w:tmpl w:val="551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21DB1"/>
    <w:multiLevelType w:val="multilevel"/>
    <w:tmpl w:val="7C8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F1654"/>
    <w:multiLevelType w:val="multilevel"/>
    <w:tmpl w:val="85FE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34C4"/>
    <w:multiLevelType w:val="multilevel"/>
    <w:tmpl w:val="0F94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3D4A91"/>
    <w:multiLevelType w:val="multilevel"/>
    <w:tmpl w:val="E85E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93C04"/>
    <w:multiLevelType w:val="multilevel"/>
    <w:tmpl w:val="273C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62177C"/>
    <w:multiLevelType w:val="multilevel"/>
    <w:tmpl w:val="6BF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43EDA"/>
    <w:multiLevelType w:val="multilevel"/>
    <w:tmpl w:val="D0A6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230C3"/>
    <w:multiLevelType w:val="multilevel"/>
    <w:tmpl w:val="F00E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34476"/>
    <w:multiLevelType w:val="multilevel"/>
    <w:tmpl w:val="46C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01768"/>
    <w:multiLevelType w:val="multilevel"/>
    <w:tmpl w:val="6366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C41911"/>
    <w:multiLevelType w:val="multilevel"/>
    <w:tmpl w:val="A6F0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11386"/>
    <w:multiLevelType w:val="multilevel"/>
    <w:tmpl w:val="6BD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664620">
    <w:abstractNumId w:val="8"/>
  </w:num>
  <w:num w:numId="2" w16cid:durableId="861743647">
    <w:abstractNumId w:val="6"/>
  </w:num>
  <w:num w:numId="3" w16cid:durableId="876048369">
    <w:abstractNumId w:val="5"/>
  </w:num>
  <w:num w:numId="4" w16cid:durableId="777024141">
    <w:abstractNumId w:val="4"/>
  </w:num>
  <w:num w:numId="5" w16cid:durableId="320232590">
    <w:abstractNumId w:val="7"/>
  </w:num>
  <w:num w:numId="6" w16cid:durableId="1318071278">
    <w:abstractNumId w:val="3"/>
  </w:num>
  <w:num w:numId="7" w16cid:durableId="2079009020">
    <w:abstractNumId w:val="2"/>
  </w:num>
  <w:num w:numId="8" w16cid:durableId="829752798">
    <w:abstractNumId w:val="1"/>
  </w:num>
  <w:num w:numId="9" w16cid:durableId="152961459">
    <w:abstractNumId w:val="0"/>
  </w:num>
  <w:num w:numId="10" w16cid:durableId="1656957765">
    <w:abstractNumId w:val="21"/>
  </w:num>
  <w:num w:numId="11" w16cid:durableId="717976947">
    <w:abstractNumId w:val="16"/>
  </w:num>
  <w:num w:numId="12" w16cid:durableId="1851682179">
    <w:abstractNumId w:val="10"/>
  </w:num>
  <w:num w:numId="13" w16cid:durableId="499585372">
    <w:abstractNumId w:val="11"/>
  </w:num>
  <w:num w:numId="14" w16cid:durableId="2092195248">
    <w:abstractNumId w:val="15"/>
  </w:num>
  <w:num w:numId="15" w16cid:durableId="2074891695">
    <w:abstractNumId w:val="23"/>
  </w:num>
  <w:num w:numId="16" w16cid:durableId="440030171">
    <w:abstractNumId w:val="25"/>
  </w:num>
  <w:num w:numId="17" w16cid:durableId="1132212697">
    <w:abstractNumId w:val="19"/>
  </w:num>
  <w:num w:numId="18" w16cid:durableId="1396926494">
    <w:abstractNumId w:val="26"/>
  </w:num>
  <w:num w:numId="19" w16cid:durableId="929432299">
    <w:abstractNumId w:val="18"/>
  </w:num>
  <w:num w:numId="20" w16cid:durableId="1230339586">
    <w:abstractNumId w:val="14"/>
  </w:num>
  <w:num w:numId="21" w16cid:durableId="1741947659">
    <w:abstractNumId w:val="24"/>
  </w:num>
  <w:num w:numId="22" w16cid:durableId="672610225">
    <w:abstractNumId w:val="27"/>
  </w:num>
  <w:num w:numId="23" w16cid:durableId="267278032">
    <w:abstractNumId w:val="22"/>
  </w:num>
  <w:num w:numId="24" w16cid:durableId="2101632346">
    <w:abstractNumId w:val="13"/>
  </w:num>
  <w:num w:numId="25" w16cid:durableId="26833648">
    <w:abstractNumId w:val="28"/>
  </w:num>
  <w:num w:numId="26" w16cid:durableId="1048719981">
    <w:abstractNumId w:val="17"/>
  </w:num>
  <w:num w:numId="27" w16cid:durableId="1485783147">
    <w:abstractNumId w:val="20"/>
  </w:num>
  <w:num w:numId="28" w16cid:durableId="1186677123">
    <w:abstractNumId w:val="9"/>
  </w:num>
  <w:num w:numId="29" w16cid:durableId="896477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A85"/>
    <w:rsid w:val="0006063C"/>
    <w:rsid w:val="00072F99"/>
    <w:rsid w:val="00082F77"/>
    <w:rsid w:val="00085C1E"/>
    <w:rsid w:val="000928BA"/>
    <w:rsid w:val="000A7000"/>
    <w:rsid w:val="00112123"/>
    <w:rsid w:val="0012453A"/>
    <w:rsid w:val="0015074B"/>
    <w:rsid w:val="001529FF"/>
    <w:rsid w:val="00161C7C"/>
    <w:rsid w:val="001E11A2"/>
    <w:rsid w:val="001F18D2"/>
    <w:rsid w:val="00227C83"/>
    <w:rsid w:val="00247A39"/>
    <w:rsid w:val="00251D76"/>
    <w:rsid w:val="00294657"/>
    <w:rsid w:val="0029639D"/>
    <w:rsid w:val="002975C6"/>
    <w:rsid w:val="002D2B49"/>
    <w:rsid w:val="002F711A"/>
    <w:rsid w:val="003010EE"/>
    <w:rsid w:val="00326F90"/>
    <w:rsid w:val="00337C41"/>
    <w:rsid w:val="003F1090"/>
    <w:rsid w:val="003F2741"/>
    <w:rsid w:val="00417C53"/>
    <w:rsid w:val="004A26D5"/>
    <w:rsid w:val="004B3FE1"/>
    <w:rsid w:val="004D385B"/>
    <w:rsid w:val="005235F6"/>
    <w:rsid w:val="0053264D"/>
    <w:rsid w:val="005C2E42"/>
    <w:rsid w:val="005D0C79"/>
    <w:rsid w:val="00601BE6"/>
    <w:rsid w:val="00612DCE"/>
    <w:rsid w:val="00645FB2"/>
    <w:rsid w:val="00691DAC"/>
    <w:rsid w:val="00697F90"/>
    <w:rsid w:val="006E71F9"/>
    <w:rsid w:val="00712868"/>
    <w:rsid w:val="0071751F"/>
    <w:rsid w:val="007273CD"/>
    <w:rsid w:val="00786AD0"/>
    <w:rsid w:val="00792E41"/>
    <w:rsid w:val="007A0660"/>
    <w:rsid w:val="007B50F5"/>
    <w:rsid w:val="007C6A1E"/>
    <w:rsid w:val="00841B48"/>
    <w:rsid w:val="00893902"/>
    <w:rsid w:val="008E0B1D"/>
    <w:rsid w:val="008F5980"/>
    <w:rsid w:val="009057AB"/>
    <w:rsid w:val="0091193A"/>
    <w:rsid w:val="009527C2"/>
    <w:rsid w:val="009B0D4A"/>
    <w:rsid w:val="009C0EE1"/>
    <w:rsid w:val="009D2A09"/>
    <w:rsid w:val="00A521DE"/>
    <w:rsid w:val="00A5682D"/>
    <w:rsid w:val="00A71F2D"/>
    <w:rsid w:val="00A95875"/>
    <w:rsid w:val="00AA1D8D"/>
    <w:rsid w:val="00AC5833"/>
    <w:rsid w:val="00B02EC9"/>
    <w:rsid w:val="00B47730"/>
    <w:rsid w:val="00BA15DA"/>
    <w:rsid w:val="00BC6D27"/>
    <w:rsid w:val="00BE0613"/>
    <w:rsid w:val="00C04F6A"/>
    <w:rsid w:val="00C479ED"/>
    <w:rsid w:val="00C65D7E"/>
    <w:rsid w:val="00CB0664"/>
    <w:rsid w:val="00CE14CF"/>
    <w:rsid w:val="00D05E8D"/>
    <w:rsid w:val="00D1106A"/>
    <w:rsid w:val="00D56ABC"/>
    <w:rsid w:val="00DC2FDA"/>
    <w:rsid w:val="00DD1EB6"/>
    <w:rsid w:val="00E27D08"/>
    <w:rsid w:val="00E64D66"/>
    <w:rsid w:val="00E870E5"/>
    <w:rsid w:val="00EB620B"/>
    <w:rsid w:val="00EF7090"/>
    <w:rsid w:val="00F54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EC40E4"/>
  <w14:defaultImageDpi w14:val="300"/>
  <w15:docId w15:val="{7EBD52D6-D2CB-43B0-83C1-36E6B1A1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">
    <w:name w:val="Grid Table 1 Light"/>
    <w:basedOn w:val="TableNormal"/>
    <w:uiPriority w:val="99"/>
    <w:rsid w:val="00EF70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691D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99"/>
    <w:rsid w:val="004A26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939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4cv-6hddJd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blynk.io/en/blynk.cloud/blynk-cloud-ap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randomnerdtutoria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kJ0vG7ZFZ5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b09517-a8cb-4935-bf01-172afc5f642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E07F49185494C91D5B3F5465B0C28" ma:contentTypeVersion="9" ma:contentTypeDescription="Create a new document." ma:contentTypeScope="" ma:versionID="8a9012d496cb4b92671709e0e38b0432">
  <xsd:schema xmlns:xsd="http://www.w3.org/2001/XMLSchema" xmlns:xs="http://www.w3.org/2001/XMLSchema" xmlns:p="http://schemas.microsoft.com/office/2006/metadata/properties" xmlns:ns2="bbb09517-a8cb-4935-bf01-172afc5f6427" targetNamespace="http://schemas.microsoft.com/office/2006/metadata/properties" ma:root="true" ma:fieldsID="5195f3e6d44d7d5f5cd261a6925fbad1" ns2:_="">
    <xsd:import namespace="bbb09517-a8cb-4935-bf01-172afc5f6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09517-a8cb-4935-bf01-172afc5f64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45709-D581-4939-A230-A849E7150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6143E-D518-4A22-A97A-D2D72D219A30}">
  <ds:schemaRefs>
    <ds:schemaRef ds:uri="http://schemas.microsoft.com/office/2006/metadata/properties"/>
    <ds:schemaRef ds:uri="http://schemas.microsoft.com/office/infopath/2007/PartnerControls"/>
    <ds:schemaRef ds:uri="bbb09517-a8cb-4935-bf01-172afc5f6427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463807-C30C-4F58-98FE-1F0B63973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09517-a8cb-4935-bf01-172afc5f6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SUFHAN SIDDIQUE</cp:lastModifiedBy>
  <cp:revision>2</cp:revision>
  <dcterms:created xsi:type="dcterms:W3CDTF">2025-06-26T13:51:00Z</dcterms:created>
  <dcterms:modified xsi:type="dcterms:W3CDTF">2025-06-26T13:51:00Z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0x01010054AE07F49185494C91D5B3F5465B0C28</vt:lpwstr>
  </property>
</Properties>
</file>